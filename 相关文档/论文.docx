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rPr>
      </w:pPr>
      <w:bookmarkStart w:id="0" w:name="_Toc527969337"/>
      <w:bookmarkStart w:id="1" w:name="_Toc105563300"/>
      <w:r>
        <w:rPr>
          <w:rFonts w:hint="eastAsia" w:ascii="宋体" w:hAnsi="宋体"/>
          <w:b/>
          <w:bCs/>
        </w:rPr>
        <w:t>分类号：</w:t>
      </w:r>
      <w:r>
        <w:rPr>
          <w:b/>
          <w:bCs/>
        </w:rPr>
        <w:t>×××</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b/>
          <w:bCs/>
        </w:rPr>
        <w:t>D10621-xxx-(20</w:t>
      </w:r>
      <w:r>
        <w:rPr>
          <w:rFonts w:hint="eastAsia"/>
          <w:b/>
          <w:bCs/>
        </w:rPr>
        <w:t>23</w:t>
      </w:r>
      <w:r>
        <w:rPr>
          <w:b/>
          <w:bCs/>
        </w:rPr>
        <w:t>)xxxx-0</w:t>
      </w:r>
      <w:r>
        <w:commentReference w:id="0"/>
      </w:r>
    </w:p>
    <w:p>
      <w:pPr>
        <w:spacing w:line="480" w:lineRule="exact"/>
        <w:jc w:val="both"/>
        <w:rPr>
          <w:sz w:val="18"/>
        </w:rPr>
      </w:pPr>
      <w:r>
        <w:rPr>
          <w:rFonts w:hint="eastAsia" w:ascii="宋体" w:hAnsi="宋体"/>
          <w:b/>
          <w:bCs/>
        </w:rPr>
        <w:t>密  级：公 开</w:t>
      </w:r>
      <w:r>
        <w:rPr>
          <w:rFonts w:ascii="宋体" w:hAnsi="宋体"/>
          <w:b/>
          <w:bCs/>
        </w:rPr>
        <w:t xml:space="preserve">                          </w:t>
      </w:r>
      <w:r>
        <w:rPr>
          <w:rFonts w:hint="eastAsia" w:ascii="宋体" w:hAnsi="宋体"/>
          <w:b/>
          <w:bCs/>
        </w:rPr>
        <w:t>编 号：</w:t>
      </w:r>
      <w:r>
        <w:rPr>
          <w:b/>
          <w:bCs/>
        </w:rPr>
        <w:t>xxxxxxxxxx</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eastAsia="黑体"/>
          <w:b/>
          <w:spacing w:val="140"/>
          <w:sz w:val="44"/>
        </w:rPr>
      </w:pPr>
      <w:commentRangeStart w:id="1"/>
      <w:r>
        <w:rPr>
          <w:rFonts w:hint="eastAsia" w:eastAsia="黑体"/>
          <w:b/>
          <w:spacing w:val="140"/>
          <w:sz w:val="44"/>
        </w:rPr>
        <w:t>成都信息工程大学</w:t>
      </w:r>
    </w:p>
    <w:p>
      <w:pPr>
        <w:jc w:val="center"/>
        <w:rPr>
          <w:rFonts w:eastAsia="黑体"/>
          <w:b/>
          <w:spacing w:val="140"/>
          <w:sz w:val="44"/>
        </w:rPr>
      </w:pPr>
      <w:r>
        <w:rPr>
          <w:rFonts w:hint="eastAsia" w:eastAsia="黑体"/>
          <w:b/>
          <w:spacing w:val="140"/>
          <w:sz w:val="44"/>
        </w:rPr>
        <w:t>学位论文</w:t>
      </w:r>
      <w:commentRangeEnd w:id="1"/>
      <w:r>
        <w:commentReference w:id="1"/>
      </w:r>
    </w:p>
    <w:p>
      <w:pPr>
        <w:jc w:val="center"/>
        <w:rPr>
          <w:rFonts w:ascii="宋体" w:hAnsi="宋体"/>
          <w:b/>
          <w:sz w:val="32"/>
          <w:szCs w:val="32"/>
        </w:rPr>
      </w:pPr>
    </w:p>
    <w:p>
      <w:pPr>
        <w:jc w:val="center"/>
        <w:rPr>
          <w:rFonts w:ascii="宋体" w:hAnsi="宋体"/>
          <w:b/>
          <w:sz w:val="32"/>
          <w:szCs w:val="32"/>
        </w:rPr>
      </w:pPr>
    </w:p>
    <w:p>
      <w:pPr>
        <w:jc w:val="center"/>
        <w:rPr>
          <w:rFonts w:ascii="宋体" w:hAnsi="宋体"/>
          <w:b/>
          <w:bCs/>
          <w:sz w:val="32"/>
          <w:szCs w:val="32"/>
        </w:rPr>
      </w:pPr>
      <w:commentRangeStart w:id="2"/>
      <w:r>
        <w:rPr>
          <w:rFonts w:hint="eastAsia" w:ascii="宋体" w:hAnsi="宋体"/>
          <w:b/>
          <w:bCs/>
          <w:sz w:val="32"/>
          <w:szCs w:val="32"/>
        </w:rPr>
        <w:t>本科毕业设计（论文）结构与内容参考说明</w:t>
      </w:r>
      <w:commentRangeEnd w:id="2"/>
      <w:r>
        <w:commentReference w:id="2"/>
      </w:r>
    </w:p>
    <w:p>
      <w:pPr>
        <w:jc w:val="center"/>
        <w:rPr>
          <w:rFonts w:ascii="宋体" w:hAnsi="宋体"/>
          <w:b/>
          <w:sz w:val="32"/>
          <w:szCs w:val="32"/>
        </w:rPr>
      </w:pPr>
    </w:p>
    <w:p>
      <w:pPr>
        <w:jc w:val="center"/>
        <w:rPr>
          <w:rFonts w:ascii="宋体" w:hAnsi="宋体"/>
          <w:b/>
          <w:sz w:val="32"/>
          <w:szCs w:val="32"/>
        </w:rPr>
      </w:pPr>
      <w:r>
        <w:commentReference w:id="3"/>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hint="default" w:ascii="楷体_GB2312" w:eastAsia="楷体_GB2312"/>
                <w:b/>
                <w:sz w:val="30"/>
                <w:szCs w:val="30"/>
                <w:lang w:val="en-US" w:eastAsia="zh-CN"/>
              </w:rPr>
            </w:pPr>
            <w:r>
              <w:rPr>
                <w:rFonts w:hint="eastAsia" w:ascii="楷体_GB2312" w:eastAsia="楷体_GB2312"/>
                <w:b/>
                <w:sz w:val="30"/>
                <w:szCs w:val="30"/>
                <w:lang w:val="en-US" w:eastAsia="zh-CN"/>
              </w:rPr>
              <w:t>唐建国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hint="default" w:ascii="楷体_GB2312" w:eastAsia="楷体_GB2312"/>
                <w:b/>
                <w:sz w:val="30"/>
                <w:szCs w:val="30"/>
                <w:lang w:val="en-US" w:eastAsia="zh-CN"/>
              </w:rPr>
            </w:pPr>
            <w:r>
              <w:rPr>
                <w:rFonts w:hint="eastAsia" w:ascii="楷体_GB2312" w:eastAsia="楷体_GB2312"/>
                <w:b/>
                <w:sz w:val="30"/>
                <w:szCs w:val="30"/>
                <w:lang w:val="en-US" w:eastAsia="zh-CN"/>
              </w:rPr>
              <w:t>区块链工程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ascii="楷体_GB2312" w:eastAsia="楷体_GB2312"/>
                <w:b/>
                <w:sz w:val="30"/>
                <w:szCs w:val="30"/>
              </w:rPr>
            </w:pPr>
            <w:bookmarkStart w:id="2" w:name="_Toc137205484"/>
            <w:bookmarkStart w:id="3" w:name="_Toc136592273"/>
            <w:bookmarkStart w:id="4" w:name="_Toc136927405"/>
            <w:bookmarkStart w:id="5" w:name="_Toc136593648"/>
            <w:bookmarkStart w:id="6" w:name="_Toc137206716"/>
            <w:bookmarkStart w:id="7" w:name="_Toc136593403"/>
            <w:r>
              <w:rPr>
                <w:rFonts w:hint="eastAsia" w:ascii="楷体_GB2312" w:eastAsia="楷体_GB2312"/>
                <w:b/>
                <w:sz w:val="30"/>
                <w:szCs w:val="30"/>
              </w:rPr>
              <w:t>×××学士</w:t>
            </w:r>
            <w:bookmarkEnd w:id="2"/>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ascii="楷体_GB2312" w:eastAsia="楷体_GB2312"/>
                <w:b/>
                <w:sz w:val="30"/>
                <w:szCs w:val="30"/>
              </w:rPr>
            </w:pPr>
            <w:bookmarkStart w:id="8" w:name="_Toc136593649"/>
            <w:bookmarkStart w:id="9" w:name="_Toc136593404"/>
            <w:bookmarkStart w:id="10" w:name="_Toc137205485"/>
            <w:bookmarkStart w:id="11" w:name="_Toc137206717"/>
            <w:bookmarkStart w:id="12" w:name="_Toc136927406"/>
            <w:bookmarkStart w:id="13" w:name="_Toc136592274"/>
            <w:r>
              <w:rPr>
                <w:rFonts w:hint="eastAsia" w:ascii="楷体_GB2312" w:eastAsia="楷体_GB2312"/>
                <w:b/>
                <w:sz w:val="30"/>
                <w:szCs w:val="30"/>
                <w:lang w:val="en-US" w:eastAsia="zh-CN"/>
              </w:rPr>
              <w:t>高琳</w:t>
            </w:r>
            <w:r>
              <w:rPr>
                <w:rFonts w:hint="eastAsia" w:ascii="楷体_GB2312" w:eastAsia="楷体_GB2312"/>
                <w:b/>
                <w:sz w:val="30"/>
                <w:szCs w:val="30"/>
              </w:rPr>
              <w:t>（</w:t>
            </w:r>
            <w:r>
              <w:rPr>
                <w:rFonts w:hint="eastAsia" w:ascii="楷体_GB2312" w:eastAsia="楷体_GB2312"/>
                <w:b/>
                <w:sz w:val="30"/>
                <w:szCs w:val="30"/>
                <w:lang w:val="en-US" w:eastAsia="zh-CN"/>
              </w:rPr>
              <w:t>讲师</w:t>
            </w:r>
            <w:r>
              <w:rPr>
                <w:rFonts w:hint="eastAsia" w:ascii="楷体_GB2312" w:eastAsia="楷体_GB2312"/>
                <w:b/>
                <w:sz w:val="30"/>
                <w:szCs w:val="30"/>
              </w:rPr>
              <w:t>）</w:t>
            </w:r>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eastAsia="楷体_GB2312"/>
                <w:b/>
                <w:bCs/>
                <w:sz w:val="30"/>
              </w:rPr>
            </w:pPr>
            <w:r>
              <w:rPr>
                <w:rFonts w:eastAsia="楷体_GB2312"/>
                <w:b/>
                <w:bCs/>
                <w:sz w:val="30"/>
              </w:rPr>
              <w:t>20</w:t>
            </w:r>
            <w:r>
              <w:rPr>
                <w:rFonts w:hint="eastAsia" w:eastAsia="楷体_GB2312"/>
                <w:b/>
                <w:bCs/>
                <w:sz w:val="30"/>
              </w:rPr>
              <w:t>2</w:t>
            </w:r>
            <w:r>
              <w:rPr>
                <w:rFonts w:eastAsia="楷体_GB2312"/>
                <w:b/>
                <w:bCs/>
                <w:sz w:val="30"/>
              </w:rPr>
              <w:t>4年</w:t>
            </w:r>
            <w:r>
              <w:rPr>
                <w:rFonts w:hint="eastAsia" w:eastAsia="楷体_GB2312"/>
                <w:b/>
                <w:bCs/>
                <w:sz w:val="30"/>
                <w:lang w:val="en-US" w:eastAsia="zh-CN"/>
              </w:rPr>
              <w:t>4</w:t>
            </w:r>
            <w:r>
              <w:rPr>
                <w:rFonts w:eastAsia="楷体_GB2312"/>
                <w:b/>
                <w:bCs/>
                <w:sz w:val="30"/>
              </w:rPr>
              <w:t>月</w:t>
            </w:r>
            <w:r>
              <w:rPr>
                <w:rFonts w:hint="eastAsia" w:eastAsia="楷体_GB2312"/>
                <w:b/>
                <w:bCs/>
                <w:sz w:val="30"/>
                <w:lang w:val="en-US" w:eastAsia="zh-CN"/>
              </w:rPr>
              <w:t>28</w:t>
            </w:r>
            <w:r>
              <w:rPr>
                <w:rFonts w:eastAsia="楷体_GB2312"/>
                <w:b/>
                <w:bCs/>
                <w:sz w:val="30"/>
              </w:rPr>
              <w:t>日</w:t>
            </w:r>
            <w:r>
              <w:commentReference w:id="4"/>
            </w:r>
          </w:p>
        </w:tc>
      </w:tr>
    </w:tbl>
    <w:p>
      <w:pPr>
        <w:jc w:val="center"/>
        <w:rPr>
          <w:rFonts w:ascii="宋体" w:hAnsi="宋体"/>
          <w:b/>
          <w:sz w:val="32"/>
          <w:szCs w:val="32"/>
        </w:rPr>
      </w:pPr>
    </w:p>
    <w:p>
      <w:pPr>
        <w:ind w:firstLine="480"/>
        <w:sectPr>
          <w:headerReference r:id="rId7" w:type="default"/>
          <w:pgSz w:w="11906" w:h="16838"/>
          <w:pgMar w:top="1440" w:right="1797" w:bottom="1440" w:left="1797" w:header="851" w:footer="992" w:gutter="0"/>
          <w:cols w:space="0" w:num="1"/>
          <w:docGrid w:type="lines" w:linePitch="326" w:charSpace="0"/>
        </w:sectPr>
      </w:pPr>
    </w:p>
    <w:p>
      <w:pPr>
        <w:pStyle w:val="167"/>
        <w:keepNext w:val="0"/>
        <w:keepLines w:val="0"/>
        <w:pageBreakBefore w:val="0"/>
        <w:widowControl w:val="0"/>
        <w:kinsoku/>
        <w:wordWrap/>
        <w:overflowPunct/>
        <w:topLinePunct w:val="0"/>
        <w:autoSpaceDE/>
        <w:autoSpaceDN/>
        <w:bidi w:val="0"/>
        <w:adjustRightInd w:val="0"/>
        <w:snapToGrid w:val="0"/>
        <w:spacing w:line="300" w:lineRule="auto"/>
        <w:jc w:val="center"/>
        <w:textAlignment w:val="auto"/>
        <w:rPr>
          <w:rFonts w:hint="default"/>
          <w:lang w:val="en-US"/>
        </w:rPr>
      </w:pPr>
      <w:r>
        <w:commentReference w:id="5"/>
      </w:r>
      <w:r>
        <w:rPr>
          <w:rFonts w:hint="eastAsia"/>
          <w:b/>
          <w:bCs/>
          <w:sz w:val="32"/>
          <w:szCs w:val="32"/>
          <w:lang w:val="en-US" w:eastAsia="zh-CN"/>
        </w:rPr>
        <w:t>面向高校学分认证的区块链应用系统设计与实现</w:t>
      </w:r>
    </w:p>
    <w:p>
      <w:pPr>
        <w:ind w:firstLine="482" w:firstLineChars="200"/>
        <w:jc w:val="both"/>
        <w:rPr>
          <w:rFonts w:hint="eastAsia" w:ascii="宋体" w:hAnsi="宋体" w:eastAsia="宋体" w:cs="宋体"/>
          <w:b w:val="0"/>
          <w:bCs w:val="0"/>
          <w:szCs w:val="21"/>
        </w:rPr>
      </w:pPr>
      <w:r>
        <w:rPr>
          <w:rFonts w:hint="eastAsia" w:ascii="黑体" w:hAnsi="黑体" w:eastAsia="黑体"/>
          <w:b/>
          <w:bCs/>
        </w:rPr>
        <w:t>摘要：</w:t>
      </w:r>
      <w:bookmarkStart w:id="14" w:name="_Hlk68078745"/>
      <w:r>
        <w:rPr>
          <w:rFonts w:hint="eastAsia" w:ascii="宋体" w:hAnsi="宋体" w:eastAsia="宋体" w:cs="宋体"/>
          <w:b w:val="0"/>
          <w:bCs w:val="0"/>
          <w:szCs w:val="21"/>
        </w:rPr>
        <w:t>在当前的高等教育领域中，学分认证是一项至关重要的任务。学分认证涉及到学生的课程成绩、教学计划等数据的管理和验证，以确保学生所完成的课程和学习成果的真实性和可信度。然而，目前的学分认证过存在一些问题，如手工审核成本高、认证结果可信度低等。区块链是一种分布式、不可篡改的数据存储和交易记录技术，它可以提供高度透明、安全和可信的数据管理机制。通过将学生的学分和学习成果以区块链的形式进行存证，可以确保数据的真实性和不可篡改性。</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ascii="宋体" w:hAnsi="宋体" w:eastAsia="宋体" w:cs="宋体"/>
          <w:b w:val="0"/>
          <w:bCs w:val="0"/>
          <w:szCs w:val="21"/>
        </w:rPr>
      </w:pPr>
      <w:r>
        <w:rPr>
          <w:rFonts w:hint="eastAsia" w:ascii="宋体" w:hAnsi="宋体" w:eastAsia="宋体" w:cs="宋体"/>
          <w:b w:val="0"/>
          <w:bCs w:val="0"/>
          <w:szCs w:val="21"/>
        </w:rPr>
        <w:t>近年来，学术界和行业开始探索如何利用区块链技术改进学分认证系统。国外的研究者提出了一些解决方案，如利用区块链确保学习日志的准确映射，利用智能合约实现学分认证的自动化等。然而，国内在这方面的研究还相对较少，有待进一步深入探索和实践。</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ascii="宋体" w:hAnsi="宋体" w:eastAsia="宋体" w:cs="宋体"/>
          <w:b w:val="0"/>
          <w:bCs w:val="0"/>
          <w:szCs w:val="21"/>
        </w:rPr>
      </w:pPr>
      <w:r>
        <w:rPr>
          <w:rFonts w:hint="eastAsia" w:ascii="宋体" w:hAnsi="宋体" w:eastAsia="宋体" w:cs="宋体"/>
          <w:b w:val="0"/>
          <w:bCs w:val="0"/>
          <w:szCs w:val="21"/>
        </w:rPr>
        <w:t>区块链技术可以自动化和诚信化学分认证过程，降低人工审核的成本，并提高认证的效率。通过智能合约等技术手段，可以实现自动化的认证流程，减少繁琐的人工操作，并为学生和学校提供便捷的认证服务。这样的系统设计和实现有助于提高学分认证的可信度和公信力。</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ascii="宋体" w:hAnsi="宋体" w:eastAsia="宋体" w:cs="宋体"/>
          <w:b w:val="0"/>
          <w:bCs w:val="0"/>
          <w:szCs w:val="21"/>
        </w:rPr>
      </w:pPr>
      <w:r>
        <w:rPr>
          <w:rFonts w:hint="eastAsia" w:ascii="宋体" w:hAnsi="宋体" w:eastAsia="宋体" w:cs="宋体"/>
          <w:b w:val="0"/>
          <w:bCs w:val="0"/>
          <w:szCs w:val="21"/>
          <w:lang w:val="en-US" w:eastAsia="zh-CN"/>
        </w:rPr>
        <w:t>本课题</w:t>
      </w:r>
      <w:r>
        <w:rPr>
          <w:rFonts w:hint="eastAsia" w:ascii="宋体" w:hAnsi="宋体" w:eastAsia="宋体" w:cs="宋体"/>
          <w:b w:val="0"/>
          <w:bCs w:val="0"/>
          <w:szCs w:val="21"/>
        </w:rPr>
        <w:t>设计并实现一个面向高校学分认证的区块链应用系统。该系统的设计目标是解决目前学分认证过程中存在的问题，提高认证的效率和可信度，促进学生学习成果的真实性和公信力。通过引入区块链技术，希望能够确保学分数据的安全存储和不可篡改性，减少学校和学生在认证过程中的人工成本，并提供便捷的认证服务。</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ascii="宋体" w:hAnsi="宋体" w:eastAsia="宋体" w:cs="宋体"/>
          <w:b w:val="0"/>
          <w:bCs w:val="0"/>
          <w:szCs w:val="21"/>
        </w:rPr>
      </w:pPr>
      <w:r>
        <w:rPr>
          <w:rFonts w:hint="eastAsia" w:ascii="宋体" w:hAnsi="宋体" w:eastAsia="宋体" w:cs="宋体"/>
          <w:b w:val="0"/>
          <w:bCs w:val="0"/>
          <w:szCs w:val="21"/>
        </w:rPr>
        <w:t>通过设计和实现面向高校学分认证的区块链应用系统，期望能够推动区块链技术在教育领域的应用与发展，为学生和教育机构提供更加高效和可靠的学分认证服务。</w:t>
      </w:r>
    </w:p>
    <w:p>
      <w:pPr>
        <w:pStyle w:val="5"/>
      </w:pPr>
    </w:p>
    <w:p/>
    <w:bookmarkEnd w:id="14"/>
    <w:p>
      <w:pPr>
        <w:keepNext w:val="0"/>
        <w:keepLines w:val="0"/>
        <w:pageBreakBefore w:val="0"/>
        <w:widowControl w:val="0"/>
        <w:tabs>
          <w:tab w:val="left" w:pos="377"/>
        </w:tabs>
        <w:kinsoku/>
        <w:wordWrap/>
        <w:overflowPunct/>
        <w:topLinePunct w:val="0"/>
        <w:autoSpaceDE/>
        <w:autoSpaceDN/>
        <w:bidi w:val="0"/>
        <w:adjustRightInd w:val="0"/>
        <w:snapToGrid w:val="0"/>
        <w:spacing w:before="326" w:beforeLines="100"/>
        <w:jc w:val="both"/>
        <w:textAlignment w:val="auto"/>
        <w:rPr>
          <w:rStyle w:val="153"/>
          <w:rFonts w:hint="eastAsia" w:eastAsia="宋体"/>
          <w:lang w:eastAsia="zh-CN"/>
        </w:rPr>
      </w:pPr>
      <w:r>
        <w:rPr>
          <w:rStyle w:val="148"/>
          <w:rFonts w:hint="eastAsia"/>
          <w:b/>
          <w:bCs/>
        </w:rPr>
        <w:t>关键词：</w:t>
      </w:r>
      <w:r>
        <w:rPr>
          <w:rFonts w:hint="eastAsia" w:ascii="宋体" w:hAnsi="宋体" w:eastAsia="宋体" w:cs="宋体"/>
          <w:b w:val="0"/>
          <w:bCs w:val="0"/>
          <w:szCs w:val="21"/>
        </w:rPr>
        <w:t>区块链技术</w:t>
      </w:r>
      <w:r>
        <w:rPr>
          <w:rFonts w:hint="eastAsia" w:ascii="宋体" w:hAnsi="宋体" w:cs="宋体"/>
          <w:b w:val="0"/>
          <w:bCs w:val="0"/>
          <w:szCs w:val="21"/>
          <w:lang w:eastAsia="zh-CN"/>
        </w:rPr>
        <w:t>；</w:t>
      </w:r>
      <w:r>
        <w:rPr>
          <w:rFonts w:hint="eastAsia"/>
        </w:rPr>
        <w:t>学分认证</w:t>
      </w:r>
      <w:r>
        <w:rPr>
          <w:rFonts w:hint="eastAsia"/>
          <w:lang w:eastAsia="zh-CN"/>
        </w:rPr>
        <w:t>；</w:t>
      </w:r>
      <w:r>
        <w:rPr>
          <w:rFonts w:hint="eastAsia"/>
        </w:rPr>
        <w:t>智能合约</w:t>
      </w:r>
      <w:r>
        <w:rPr>
          <w:rFonts w:hint="eastAsia"/>
          <w:lang w:eastAsia="zh-CN"/>
        </w:rPr>
        <w:t>；</w:t>
      </w:r>
      <w:r>
        <w:rPr>
          <w:rFonts w:hint="eastAsia" w:ascii="宋体" w:hAnsi="宋体" w:eastAsia="宋体" w:cs="宋体"/>
          <w:b w:val="0"/>
          <w:bCs w:val="0"/>
          <w:szCs w:val="21"/>
        </w:rPr>
        <w:t>不可篡改</w:t>
      </w:r>
      <w:r>
        <w:rPr>
          <w:rFonts w:hint="eastAsia" w:ascii="宋体" w:hAnsi="宋体" w:cs="宋体"/>
          <w:b w:val="0"/>
          <w:bCs w:val="0"/>
          <w:szCs w:val="21"/>
          <w:lang w:eastAsia="zh-CN"/>
        </w:rPr>
        <w:t>；</w:t>
      </w:r>
      <w:r>
        <w:rPr>
          <w:rFonts w:hint="eastAsia" w:ascii="宋体" w:hAnsi="宋体" w:eastAsia="宋体" w:cs="宋体"/>
          <w:b w:val="0"/>
          <w:bCs w:val="0"/>
          <w:szCs w:val="21"/>
        </w:rPr>
        <w:t>安全存储</w:t>
      </w:r>
    </w:p>
    <w:p>
      <w:pPr>
        <w:ind w:firstLine="480" w:firstLineChars="200"/>
        <w:rPr>
          <w:highlight w:val="yellow"/>
        </w:rPr>
      </w:pPr>
      <w:bookmarkStart w:id="15" w:name="_Hlk68075475"/>
    </w:p>
    <w:bookmarkEnd w:id="15"/>
    <w:p>
      <w:pPr>
        <w:rPr>
          <w:b/>
          <w:bCs/>
          <w:sz w:val="28"/>
          <w:szCs w:val="28"/>
        </w:rPr>
      </w:pPr>
      <w:r>
        <w:rPr>
          <w:rFonts w:hint="eastAsia"/>
          <w:b/>
          <w:bCs/>
          <w:sz w:val="28"/>
          <w:szCs w:val="28"/>
        </w:rPr>
        <w:t>中文关键词格式说明：</w:t>
      </w:r>
    </w:p>
    <w:p>
      <w:pPr>
        <w:numPr>
          <w:ilvl w:val="0"/>
          <w:numId w:val="11"/>
        </w:numPr>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r>
        <w:rPr>
          <w:rFonts w:hint="eastAsia"/>
          <w:highlight w:val="yellow"/>
        </w:rPr>
        <w:t>不缩进，黑体，加粗，小四号。</w:t>
      </w:r>
    </w:p>
    <w:p>
      <w:pPr>
        <w:numPr>
          <w:ilvl w:val="0"/>
          <w:numId w:val="11"/>
        </w:numPr>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多倍行距1.25</w:t>
      </w:r>
      <w:r>
        <w:rPr>
          <w:rFonts w:hint="eastAsia"/>
          <w:highlight w:val="yellow"/>
        </w:rPr>
        <w:t>，段前：</w:t>
      </w:r>
      <w:r>
        <w:rPr>
          <w:highlight w:val="yellow"/>
        </w:rPr>
        <w:t>1</w:t>
      </w:r>
      <w:r>
        <w:rPr>
          <w:rFonts w:hint="eastAsia"/>
          <w:highlight w:val="yellow"/>
        </w:rPr>
        <w:t>行，段后：</w:t>
      </w:r>
      <w:r>
        <w:rPr>
          <w:highlight w:val="yellow"/>
        </w:rPr>
        <w:t>0</w:t>
      </w:r>
      <w:r>
        <w:rPr>
          <w:rFonts w:hint="eastAsia"/>
          <w:highlight w:val="yellow"/>
        </w:rPr>
        <w:t>行，</w:t>
      </w:r>
      <w:r>
        <w:rPr>
          <w:rFonts w:hint="eastAsia"/>
        </w:rPr>
        <w:t>两端对齐，</w:t>
      </w:r>
      <w:r>
        <w:rPr>
          <w:rFonts w:hint="eastAsia"/>
          <w:highlight w:val="yellow"/>
        </w:rPr>
        <w:t>取消“网格对齐”选项。</w:t>
      </w:r>
    </w:p>
    <w:p>
      <w:pPr>
        <w:numPr>
          <w:ilvl w:val="0"/>
          <w:numId w:val="11"/>
        </w:numPr>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pPr>
        <w:tabs>
          <w:tab w:val="left" w:pos="377"/>
        </w:tabs>
        <w:spacing w:before="326" w:beforeLines="100"/>
        <w:ind w:firstLine="420"/>
        <w:rPr>
          <w:rStyle w:val="153"/>
          <w:rFonts w:ascii="宋体" w:cs="宋体"/>
          <w:bCs/>
          <w:szCs w:val="21"/>
        </w:rPr>
      </w:pPr>
    </w:p>
    <w:p>
      <w:pPr>
        <w:tabs>
          <w:tab w:val="left" w:pos="377"/>
        </w:tabs>
        <w:spacing w:before="326" w:beforeLines="100"/>
        <w:ind w:firstLine="420"/>
        <w:rPr>
          <w:rStyle w:val="153"/>
          <w:rFonts w:ascii="宋体" w:cs="宋体"/>
          <w:bCs/>
          <w:szCs w:val="21"/>
        </w:rPr>
      </w:pPr>
    </w:p>
    <w:p>
      <w:pPr>
        <w:tabs>
          <w:tab w:val="left" w:pos="377"/>
        </w:tabs>
        <w:spacing w:before="326" w:beforeLines="100"/>
        <w:ind w:firstLine="420"/>
        <w:rPr>
          <w:rStyle w:val="153"/>
          <w:rFonts w:ascii="宋体" w:cs="宋体"/>
          <w:bCs/>
          <w:szCs w:val="21"/>
        </w:rPr>
      </w:pPr>
      <w:r>
        <w:commentReference w:id="6"/>
      </w:r>
    </w:p>
    <w:p>
      <w:pPr>
        <w:spacing w:line="360" w:lineRule="auto"/>
        <w:ind w:firstLine="480"/>
        <w:rPr>
          <w:rFonts w:ascii="黑体" w:hAnsi="黑体" w:eastAsia="黑体" w:cs="黑体"/>
          <w:sz w:val="30"/>
          <w:szCs w:val="30"/>
        </w:rPr>
      </w:pPr>
    </w:p>
    <w:p>
      <w:pPr>
        <w:spacing w:line="360" w:lineRule="auto"/>
        <w:ind w:firstLine="600"/>
        <w:rPr>
          <w:rFonts w:ascii="黑体" w:hAnsi="黑体" w:eastAsia="黑体" w:cs="黑体"/>
          <w:sz w:val="30"/>
          <w:szCs w:val="30"/>
        </w:rPr>
        <w:sectPr>
          <w:footerReference r:id="rId8" w:type="default"/>
          <w:pgSz w:w="11906" w:h="16838"/>
          <w:pgMar w:top="1440" w:right="1797" w:bottom="1440" w:left="1797" w:header="851" w:footer="992" w:gutter="0"/>
          <w:pgNumType w:fmt="upperRoman" w:start="1"/>
          <w:cols w:space="0" w:num="1"/>
          <w:docGrid w:type="lines" w:linePitch="326" w:charSpace="0"/>
        </w:sectPr>
      </w:pPr>
    </w:p>
    <w:p>
      <w:pPr>
        <w:keepNext w:val="0"/>
        <w:keepLines w:val="0"/>
        <w:pageBreakBefore w:val="0"/>
        <w:widowControl w:val="0"/>
        <w:kinsoku/>
        <w:wordWrap/>
        <w:overflowPunct/>
        <w:topLinePunct w:val="0"/>
        <w:autoSpaceDE/>
        <w:autoSpaceDN/>
        <w:bidi w:val="0"/>
        <w:adjustRightInd w:val="0"/>
        <w:snapToGrid w:val="0"/>
        <w:spacing w:after="240"/>
        <w:jc w:val="center"/>
        <w:textAlignment w:val="auto"/>
        <w:rPr>
          <w:b/>
          <w:bCs/>
          <w:sz w:val="32"/>
          <w:szCs w:val="32"/>
        </w:rPr>
      </w:pPr>
      <w:r>
        <w:rPr>
          <w:rFonts w:hint="eastAsia"/>
          <w:b/>
          <w:bCs/>
          <w:sz w:val="32"/>
          <w:szCs w:val="32"/>
          <w:lang w:val="en-US" w:eastAsia="zh-CN"/>
        </w:rPr>
        <w:t>D</w:t>
      </w:r>
      <w:r>
        <w:rPr>
          <w:rFonts w:hint="eastAsia"/>
          <w:b/>
          <w:bCs/>
          <w:sz w:val="32"/>
          <w:szCs w:val="32"/>
        </w:rPr>
        <w:t>esign and implementation of blockchain application system for college credit certification</w:t>
      </w:r>
    </w:p>
    <w:p>
      <w:pPr>
        <w:keepNext w:val="0"/>
        <w:keepLines w:val="0"/>
        <w:pageBreakBefore w:val="0"/>
        <w:widowControl w:val="0"/>
        <w:kinsoku/>
        <w:wordWrap/>
        <w:overflowPunct/>
        <w:topLinePunct w:val="0"/>
        <w:autoSpaceDE/>
        <w:autoSpaceDN/>
        <w:bidi w:val="0"/>
        <w:adjustRightInd w:val="0"/>
        <w:snapToGrid w:val="0"/>
        <w:ind w:firstLine="482" w:firstLineChars="200"/>
        <w:jc w:val="both"/>
        <w:textAlignment w:val="auto"/>
        <w:rPr>
          <w:rFonts w:hint="eastAsia"/>
        </w:rPr>
      </w:pPr>
      <w:r>
        <w:rPr>
          <w:rFonts w:eastAsia="黑体"/>
          <w:b/>
          <w:bCs/>
        </w:rPr>
        <w:t>Abstract:</w:t>
      </w:r>
      <w:r>
        <w:t xml:space="preserve"> </w:t>
      </w:r>
      <w:r>
        <w:rPr>
          <w:rFonts w:hint="eastAsia"/>
        </w:rPr>
        <w:t>In the current field of higher education, credit accreditation is a crucial task. It involves the management and verification of student course grades and teaching plans to ensure the authenticity and credibility of the courses completed and the learning outcomes achieved. However, there are some issues with the current credit accreditation process, such as high manual auditing costs and low credibility of accreditation results. Blockchain is a distributed and immutable technology for data storage and transaction records, providing a highly transparent, secure, and trustworthy data management mechanism. By recording student credits and learning outcomes on the blockchain, the authenticity and immutability of the data can be ensured.</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r>
        <w:rPr>
          <w:rFonts w:hint="eastAsia"/>
        </w:rPr>
        <w:t>In recent years, the academic community and industry have begun to explore how to use blockchain technology to improve credit accreditation systems. Researchers abroad have proposed solutions such as using blockchain to ensure accurate mapping of learning logs and using smart contracts to automate the credit accreditation process. However, domestic research in this area is still relatively limited and requires further exploration and practice.</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r>
        <w:rPr>
          <w:rFonts w:hint="eastAsia"/>
        </w:rPr>
        <w:t>Blockchain technology can automate and ensure the integrity of the credit accreditation process, reduce the cost of manual audits, and enhance the efficiency of accreditation. Through technologies like smart contracts, an automated accreditation process can be implemented, reducing cumbersome manual operations and providing convenient accreditation services for students and schools. Such system design and implementation can help improve the credibility and public trust in credit accreditation.</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r>
        <w:rPr>
          <w:rFonts w:hint="eastAsia"/>
        </w:rPr>
        <w:t>This topic designs and implements a blockchain application system for university credit accreditation. The system's design goal is to solve the existing problems in the credit accreditation process, improve the efficiency and credibility of accreditation, and promote the authenticity and public trust of student learning outcomes. By introducing blockchain technology, it aims to ensure the secure storage and immutability of credit data, reduce the manual costs for schools and students during the accreditation process, and provide convenient accreditation services.</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rPr>
          <w:rFonts w:hint="eastAsia"/>
        </w:rPr>
        <w:t>By designing and implementing a blockchain application system for university credit accreditation, it is hoped to promote the application and development of blockchain technology in the education sector, providing more efficient and reliable credit accreditation services for students and educational institutions.</w:t>
      </w:r>
    </w:p>
    <w:p/>
    <w:p/>
    <w:p>
      <w:pPr>
        <w:keepNext w:val="0"/>
        <w:keepLines w:val="0"/>
        <w:pageBreakBefore w:val="0"/>
        <w:widowControl w:val="0"/>
        <w:tabs>
          <w:tab w:val="left" w:pos="377"/>
        </w:tabs>
        <w:kinsoku/>
        <w:wordWrap/>
        <w:overflowPunct/>
        <w:topLinePunct w:val="0"/>
        <w:autoSpaceDE/>
        <w:autoSpaceDN/>
        <w:bidi w:val="0"/>
        <w:adjustRightInd w:val="0"/>
        <w:snapToGrid w:val="0"/>
        <w:spacing w:before="318" w:beforeLines="100"/>
        <w:jc w:val="both"/>
        <w:textAlignment w:val="auto"/>
        <w:rPr>
          <w:rStyle w:val="154"/>
          <w:bCs/>
          <w:sz w:val="21"/>
        </w:rPr>
      </w:pPr>
      <w:r>
        <w:rPr>
          <w:b/>
        </w:rPr>
        <w:t xml:space="preserve">Key </w:t>
      </w:r>
      <w:r>
        <w:rPr>
          <w:rFonts w:hint="eastAsia"/>
          <w:b/>
        </w:rPr>
        <w:t>w</w:t>
      </w:r>
      <w:r>
        <w:rPr>
          <w:b/>
        </w:rPr>
        <w:t>ords</w:t>
      </w:r>
      <w:r>
        <w:rPr>
          <w:rFonts w:hint="eastAsia"/>
          <w:b/>
        </w:rPr>
        <w:t xml:space="preserve">: </w:t>
      </w:r>
      <w:r>
        <w:rPr>
          <w:rFonts w:hint="default" w:ascii="Times New Roman" w:hAnsi="Times New Roman" w:eastAsia="Segoe UI" w:cs="Times New Roman"/>
          <w:i w:val="0"/>
          <w:iCs w:val="0"/>
          <w:caps w:val="0"/>
          <w:color w:val="0D0D0D"/>
          <w:spacing w:val="0"/>
          <w:sz w:val="24"/>
          <w:szCs w:val="24"/>
          <w:shd w:val="clear" w:fill="FFFFFF"/>
        </w:rPr>
        <w:t>Blockchain</w:t>
      </w:r>
      <w:r>
        <w:rPr>
          <w:rFonts w:hint="eastAsia" w:cs="Times New Roman"/>
          <w:i w:val="0"/>
          <w:iCs w:val="0"/>
          <w:caps w:val="0"/>
          <w:color w:val="0D0D0D"/>
          <w:spacing w:val="0"/>
          <w:sz w:val="24"/>
          <w:szCs w:val="24"/>
          <w:shd w:val="clear" w:fill="FFFFFF"/>
          <w:lang w:val="en-US" w:eastAsia="zh-CN"/>
        </w:rPr>
        <w:t xml:space="preserve"> </w:t>
      </w:r>
      <w:r>
        <w:rPr>
          <w:rFonts w:hint="default" w:ascii="Times New Roman" w:hAnsi="Times New Roman" w:eastAsia="Segoe UI" w:cs="Times New Roman"/>
          <w:i w:val="0"/>
          <w:iCs w:val="0"/>
          <w:caps w:val="0"/>
          <w:color w:val="0D0D0D"/>
          <w:spacing w:val="0"/>
          <w:sz w:val="24"/>
          <w:szCs w:val="24"/>
          <w:shd w:val="clear" w:fill="FFFFFF"/>
        </w:rPr>
        <w:t>Technology; Credit Accreditation; Smart Contracts; Immutable; Secure Storage</w:t>
      </w:r>
    </w:p>
    <w:p/>
    <w:p>
      <w:pPr>
        <w:ind w:firstLine="480"/>
        <w:sectPr>
          <w:headerReference r:id="rId9" w:type="default"/>
          <w:footerReference r:id="rId10" w:type="default"/>
          <w:pgSz w:w="11906" w:h="16838"/>
          <w:pgMar w:top="1440" w:right="1797" w:bottom="1440" w:left="1797" w:header="851" w:footer="992" w:gutter="0"/>
          <w:pgNumType w:fmt="upperRoman"/>
          <w:cols w:space="0" w:num="1"/>
          <w:docGrid w:type="lines" w:linePitch="318" w:charSpace="0"/>
        </w:sectPr>
      </w:pPr>
    </w:p>
    <w:p>
      <w:pPr>
        <w:pStyle w:val="172"/>
        <w:rPr>
          <w:sz w:val="32"/>
          <w:szCs w:val="22"/>
        </w:rPr>
      </w:pPr>
      <w:commentRangeStart w:id="7"/>
      <w:r>
        <w:rPr>
          <w:rFonts w:hint="eastAsia"/>
          <w:sz w:val="32"/>
          <w:szCs w:val="22"/>
        </w:rPr>
        <w:t>目</w:t>
      </w:r>
      <w:r>
        <w:rPr>
          <w:sz w:val="32"/>
          <w:szCs w:val="22"/>
        </w:rPr>
        <w:t xml:space="preserve"> </w:t>
      </w:r>
      <w:r>
        <w:rPr>
          <w:rFonts w:hint="eastAsia"/>
          <w:sz w:val="32"/>
          <w:szCs w:val="22"/>
        </w:rPr>
        <w:t>录</w:t>
      </w:r>
      <w:commentRangeEnd w:id="7"/>
      <w:r>
        <w:commentReference w:id="7"/>
      </w:r>
    </w:p>
    <w:p>
      <w:pPr>
        <w:pStyle w:val="172"/>
        <w:spacing w:line="300" w:lineRule="auto"/>
        <w:jc w:val="right"/>
        <w:rPr>
          <w:rFonts w:ascii="宋体" w:hAnsi="宋体"/>
          <w:b w:val="0"/>
          <w:bCs/>
          <w:sz w:val="24"/>
        </w:rPr>
      </w:pPr>
      <w:r>
        <w:rPr>
          <w:rFonts w:hint="eastAsia" w:ascii="宋体" w:hAnsi="宋体"/>
          <w:b w:val="0"/>
          <w:bCs/>
          <w:sz w:val="24"/>
        </w:rPr>
        <w:t>论文总页数：</w:t>
      </w:r>
      <w:r>
        <w:rPr>
          <w:b w:val="0"/>
          <w:bCs/>
          <w:sz w:val="24"/>
        </w:rPr>
        <w:t>16</w:t>
      </w:r>
      <w:r>
        <w:rPr>
          <w:rFonts w:hint="eastAsia" w:ascii="宋体" w:hAnsi="宋体"/>
          <w:b w:val="0"/>
          <w:bCs/>
          <w:sz w:val="24"/>
        </w:rPr>
        <w:t>页</w:t>
      </w:r>
    </w:p>
    <w:p>
      <w:pPr>
        <w:pStyle w:val="59"/>
        <w:tabs>
          <w:tab w:val="right" w:leader="dot" w:pos="8302"/>
        </w:tabs>
        <w:rPr>
          <w:rFonts w:eastAsia="等线"/>
          <w:sz w:val="21"/>
          <w:szCs w:val="21"/>
        </w:rPr>
      </w:pPr>
      <w:r>
        <w:rPr>
          <w:bCs/>
          <w:sz w:val="21"/>
          <w:szCs w:val="21"/>
        </w:rPr>
        <w:fldChar w:fldCharType="begin"/>
      </w:r>
      <w:r>
        <w:rPr>
          <w:bCs/>
          <w:sz w:val="21"/>
          <w:szCs w:val="21"/>
        </w:rPr>
        <w:instrText xml:space="preserve"> TOC \o "1-3" \h \z \u </w:instrText>
      </w:r>
      <w:r>
        <w:rPr>
          <w:bCs/>
          <w:sz w:val="21"/>
          <w:szCs w:val="21"/>
        </w:rPr>
        <w:fldChar w:fldCharType="separate"/>
      </w:r>
      <w:r>
        <w:fldChar w:fldCharType="begin"/>
      </w:r>
      <w:r>
        <w:instrText xml:space="preserve"> HYPERLINK \l "_Toc70499214" </w:instrText>
      </w:r>
      <w:r>
        <w:fldChar w:fldCharType="separate"/>
      </w:r>
      <w:r>
        <w:rPr>
          <w:rStyle w:val="92"/>
          <w:sz w:val="21"/>
          <w:szCs w:val="21"/>
        </w:rPr>
        <w:t>引 言</w:t>
      </w:r>
      <w:r>
        <w:rPr>
          <w:sz w:val="21"/>
          <w:szCs w:val="21"/>
        </w:rPr>
        <w:tab/>
      </w:r>
      <w:r>
        <w:rPr>
          <w:sz w:val="21"/>
          <w:szCs w:val="21"/>
        </w:rPr>
        <w:fldChar w:fldCharType="begin"/>
      </w:r>
      <w:r>
        <w:rPr>
          <w:sz w:val="21"/>
          <w:szCs w:val="21"/>
        </w:rPr>
        <w:instrText xml:space="preserve"> PAGEREF _Toc70499214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"_Toc70499215" </w:instrText>
      </w:r>
      <w:r>
        <w:fldChar w:fldCharType="separate"/>
      </w:r>
      <w:r>
        <w:rPr>
          <w:rStyle w:val="92"/>
          <w:sz w:val="21"/>
          <w:szCs w:val="21"/>
        </w:rPr>
        <w:t>1 论文内容</w:t>
      </w:r>
      <w:r>
        <w:rPr>
          <w:sz w:val="21"/>
          <w:szCs w:val="21"/>
        </w:rPr>
        <w:tab/>
      </w:r>
      <w:r>
        <w:rPr>
          <w:sz w:val="21"/>
          <w:szCs w:val="21"/>
        </w:rPr>
        <w:fldChar w:fldCharType="begin"/>
      </w:r>
      <w:r>
        <w:rPr>
          <w:sz w:val="21"/>
          <w:szCs w:val="21"/>
        </w:rPr>
        <w:instrText xml:space="preserve"> PAGEREF _Toc70499215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"_Toc70499216" </w:instrText>
      </w:r>
      <w:r>
        <w:fldChar w:fldCharType="separate"/>
      </w:r>
      <w:r>
        <w:rPr>
          <w:rStyle w:val="92"/>
          <w:sz w:val="21"/>
          <w:szCs w:val="21"/>
        </w:rPr>
        <w:t>1.1 正文内容</w:t>
      </w:r>
      <w:r>
        <w:rPr>
          <w:sz w:val="21"/>
          <w:szCs w:val="21"/>
        </w:rPr>
        <w:tab/>
      </w:r>
      <w:r>
        <w:rPr>
          <w:sz w:val="21"/>
          <w:szCs w:val="21"/>
        </w:rPr>
        <w:fldChar w:fldCharType="begin"/>
      </w:r>
      <w:r>
        <w:rPr>
          <w:sz w:val="21"/>
          <w:szCs w:val="21"/>
        </w:rPr>
        <w:instrText xml:space="preserve"> PAGEREF _Toc70499216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"_Toc70499217" </w:instrText>
      </w:r>
      <w:r>
        <w:fldChar w:fldCharType="separate"/>
      </w:r>
      <w:r>
        <w:rPr>
          <w:rStyle w:val="92"/>
          <w:sz w:val="21"/>
          <w:szCs w:val="21"/>
        </w:rPr>
        <w:t>1.1.1 自然科学</w:t>
      </w:r>
      <w:r>
        <w:rPr>
          <w:sz w:val="21"/>
          <w:szCs w:val="21"/>
        </w:rPr>
        <w:tab/>
      </w:r>
      <w:r>
        <w:rPr>
          <w:sz w:val="21"/>
          <w:szCs w:val="21"/>
        </w:rPr>
        <w:fldChar w:fldCharType="begin"/>
      </w:r>
      <w:r>
        <w:rPr>
          <w:sz w:val="21"/>
          <w:szCs w:val="21"/>
        </w:rPr>
        <w:instrText xml:space="preserve"> PAGEREF _Toc70499217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"_Toc70499218" </w:instrText>
      </w:r>
      <w:r>
        <w:fldChar w:fldCharType="separate"/>
      </w:r>
      <w:r>
        <w:rPr>
          <w:rStyle w:val="92"/>
          <w:sz w:val="21"/>
          <w:szCs w:val="21"/>
        </w:rPr>
        <w:t>1.1.2 管理和人文学科</w:t>
      </w:r>
      <w:r>
        <w:rPr>
          <w:sz w:val="21"/>
          <w:szCs w:val="21"/>
        </w:rPr>
        <w:tab/>
      </w:r>
      <w:r>
        <w:rPr>
          <w:sz w:val="21"/>
          <w:szCs w:val="21"/>
        </w:rPr>
        <w:fldChar w:fldCharType="begin"/>
      </w:r>
      <w:r>
        <w:rPr>
          <w:sz w:val="21"/>
          <w:szCs w:val="21"/>
        </w:rPr>
        <w:instrText xml:space="preserve"> PAGEREF _Toc70499218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"_Toc70499219" </w:instrText>
      </w:r>
      <w:r>
        <w:fldChar w:fldCharType="separate"/>
      </w:r>
      <w:r>
        <w:rPr>
          <w:rStyle w:val="92"/>
          <w:sz w:val="21"/>
          <w:szCs w:val="21"/>
        </w:rPr>
        <w:t>2 正文格式说明</w:t>
      </w:r>
      <w:r>
        <w:rPr>
          <w:sz w:val="21"/>
          <w:szCs w:val="21"/>
        </w:rPr>
        <w:tab/>
      </w:r>
      <w:r>
        <w:rPr>
          <w:sz w:val="21"/>
          <w:szCs w:val="21"/>
        </w:rPr>
        <w:fldChar w:fldCharType="begin"/>
      </w:r>
      <w:r>
        <w:rPr>
          <w:sz w:val="21"/>
          <w:szCs w:val="21"/>
        </w:rPr>
        <w:instrText xml:space="preserve"> PAGEREF _Toc70499219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"_Toc70499220" </w:instrText>
      </w:r>
      <w:r>
        <w:fldChar w:fldCharType="separate"/>
      </w:r>
      <w:r>
        <w:rPr>
          <w:rStyle w:val="92"/>
          <w:sz w:val="21"/>
          <w:szCs w:val="21"/>
        </w:rPr>
        <w:t>2.1 论文格式基本要求</w:t>
      </w:r>
      <w:r>
        <w:rPr>
          <w:sz w:val="21"/>
          <w:szCs w:val="21"/>
        </w:rPr>
        <w:tab/>
      </w:r>
      <w:r>
        <w:rPr>
          <w:sz w:val="21"/>
          <w:szCs w:val="21"/>
        </w:rPr>
        <w:fldChar w:fldCharType="begin"/>
      </w:r>
      <w:r>
        <w:rPr>
          <w:sz w:val="21"/>
          <w:szCs w:val="21"/>
        </w:rPr>
        <w:instrText xml:space="preserve"> PAGEREF _Toc70499220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"_Toc70499221" </w:instrText>
      </w:r>
      <w:r>
        <w:fldChar w:fldCharType="separate"/>
      </w:r>
      <w:r>
        <w:rPr>
          <w:rStyle w:val="92"/>
          <w:sz w:val="21"/>
          <w:szCs w:val="21"/>
        </w:rPr>
        <w:t>2.2 论文页眉页脚的编排</w:t>
      </w:r>
      <w:r>
        <w:rPr>
          <w:sz w:val="21"/>
          <w:szCs w:val="21"/>
        </w:rPr>
        <w:tab/>
      </w:r>
      <w:r>
        <w:rPr>
          <w:sz w:val="21"/>
          <w:szCs w:val="21"/>
        </w:rPr>
        <w:fldChar w:fldCharType="begin"/>
      </w:r>
      <w:r>
        <w:rPr>
          <w:sz w:val="21"/>
          <w:szCs w:val="21"/>
        </w:rPr>
        <w:instrText xml:space="preserve"> PAGEREF _Toc70499221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"_Toc70499222" </w:instrText>
      </w:r>
      <w:r>
        <w:fldChar w:fldCharType="separate"/>
      </w:r>
      <w:r>
        <w:rPr>
          <w:rStyle w:val="92"/>
          <w:sz w:val="21"/>
          <w:szCs w:val="21"/>
        </w:rPr>
        <w:t>2.3 论文正文格式</w:t>
      </w:r>
      <w:r>
        <w:rPr>
          <w:sz w:val="21"/>
          <w:szCs w:val="21"/>
        </w:rPr>
        <w:tab/>
      </w:r>
      <w:r>
        <w:rPr>
          <w:sz w:val="21"/>
          <w:szCs w:val="21"/>
        </w:rPr>
        <w:fldChar w:fldCharType="begin"/>
      </w:r>
      <w:r>
        <w:rPr>
          <w:sz w:val="21"/>
          <w:szCs w:val="21"/>
        </w:rPr>
        <w:instrText xml:space="preserve"> PAGEREF _Toc70499222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"_Toc70499223" </w:instrText>
      </w:r>
      <w:r>
        <w:fldChar w:fldCharType="separate"/>
      </w:r>
      <w:r>
        <w:rPr>
          <w:rStyle w:val="92"/>
          <w:sz w:val="21"/>
          <w:szCs w:val="21"/>
        </w:rPr>
        <w:t>2.4 章节标题格式</w:t>
      </w:r>
      <w:r>
        <w:rPr>
          <w:sz w:val="21"/>
          <w:szCs w:val="21"/>
        </w:rPr>
        <w:tab/>
      </w:r>
      <w:r>
        <w:rPr>
          <w:sz w:val="21"/>
          <w:szCs w:val="21"/>
        </w:rPr>
        <w:fldChar w:fldCharType="begin"/>
      </w:r>
      <w:r>
        <w:rPr>
          <w:sz w:val="21"/>
          <w:szCs w:val="21"/>
        </w:rPr>
        <w:instrText xml:space="preserve"> PAGEREF _Toc70499223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"_Toc70499224" </w:instrText>
      </w:r>
      <w:r>
        <w:fldChar w:fldCharType="separate"/>
      </w:r>
      <w:r>
        <w:rPr>
          <w:rStyle w:val="92"/>
          <w:sz w:val="21"/>
          <w:szCs w:val="21"/>
        </w:rPr>
        <w:t>2.5 各章之间的分隔符设置</w:t>
      </w:r>
      <w:r>
        <w:rPr>
          <w:sz w:val="21"/>
          <w:szCs w:val="21"/>
        </w:rPr>
        <w:tab/>
      </w:r>
      <w:r>
        <w:rPr>
          <w:sz w:val="21"/>
          <w:szCs w:val="21"/>
        </w:rPr>
        <w:fldChar w:fldCharType="begin"/>
      </w:r>
      <w:r>
        <w:rPr>
          <w:sz w:val="21"/>
          <w:szCs w:val="21"/>
        </w:rPr>
        <w:instrText xml:space="preserve"> PAGEREF _Toc70499224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"_Toc70499225" </w:instrText>
      </w:r>
      <w:r>
        <w:fldChar w:fldCharType="separate"/>
      </w:r>
      <w:r>
        <w:rPr>
          <w:rStyle w:val="92"/>
          <w:sz w:val="21"/>
          <w:szCs w:val="21"/>
        </w:rPr>
        <w:t>2.6 正文中的编号</w:t>
      </w:r>
      <w:r>
        <w:rPr>
          <w:sz w:val="21"/>
          <w:szCs w:val="21"/>
        </w:rPr>
        <w:tab/>
      </w:r>
      <w:r>
        <w:rPr>
          <w:sz w:val="21"/>
          <w:szCs w:val="21"/>
        </w:rPr>
        <w:fldChar w:fldCharType="begin"/>
      </w:r>
      <w:r>
        <w:rPr>
          <w:sz w:val="21"/>
          <w:szCs w:val="21"/>
        </w:rPr>
        <w:instrText xml:space="preserve"> PAGEREF _Toc70499225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"_Toc70499226" </w:instrText>
      </w:r>
      <w:r>
        <w:fldChar w:fldCharType="separate"/>
      </w:r>
      <w:r>
        <w:rPr>
          <w:rStyle w:val="92"/>
          <w:sz w:val="21"/>
          <w:szCs w:val="21"/>
        </w:rPr>
        <w:t>3 图表及公式的格式说明</w:t>
      </w:r>
      <w:r>
        <w:rPr>
          <w:sz w:val="21"/>
          <w:szCs w:val="21"/>
        </w:rPr>
        <w:tab/>
      </w:r>
      <w:r>
        <w:rPr>
          <w:sz w:val="21"/>
          <w:szCs w:val="21"/>
        </w:rPr>
        <w:fldChar w:fldCharType="begin"/>
      </w:r>
      <w:r>
        <w:rPr>
          <w:sz w:val="21"/>
          <w:szCs w:val="21"/>
        </w:rPr>
        <w:instrText xml:space="preserve"> PAGEREF _Toc70499226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"_Toc70499227" </w:instrText>
      </w:r>
      <w:r>
        <w:fldChar w:fldCharType="separate"/>
      </w:r>
      <w:r>
        <w:rPr>
          <w:rStyle w:val="92"/>
          <w:sz w:val="21"/>
          <w:szCs w:val="21"/>
        </w:rPr>
        <w:t>3.1 图的格式说明</w:t>
      </w:r>
      <w:r>
        <w:rPr>
          <w:sz w:val="21"/>
          <w:szCs w:val="21"/>
        </w:rPr>
        <w:tab/>
      </w:r>
      <w:r>
        <w:rPr>
          <w:sz w:val="21"/>
          <w:szCs w:val="21"/>
        </w:rPr>
        <w:fldChar w:fldCharType="begin"/>
      </w:r>
      <w:r>
        <w:rPr>
          <w:sz w:val="21"/>
          <w:szCs w:val="21"/>
        </w:rPr>
        <w:instrText xml:space="preserve"> PAGEREF _Toc70499227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"_Toc70499228" </w:instrText>
      </w:r>
      <w:r>
        <w:fldChar w:fldCharType="separate"/>
      </w:r>
      <w:r>
        <w:rPr>
          <w:rStyle w:val="92"/>
          <w:sz w:val="21"/>
          <w:szCs w:val="21"/>
        </w:rPr>
        <w:t>3.1.1 图的格式示例</w:t>
      </w:r>
      <w:r>
        <w:rPr>
          <w:sz w:val="21"/>
          <w:szCs w:val="21"/>
        </w:rPr>
        <w:tab/>
      </w:r>
      <w:r>
        <w:rPr>
          <w:sz w:val="21"/>
          <w:szCs w:val="21"/>
        </w:rPr>
        <w:fldChar w:fldCharType="begin"/>
      </w:r>
      <w:r>
        <w:rPr>
          <w:sz w:val="21"/>
          <w:szCs w:val="21"/>
        </w:rPr>
        <w:instrText xml:space="preserve"> PAGEREF _Toc70499228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"_Toc70499229" </w:instrText>
      </w:r>
      <w:r>
        <w:fldChar w:fldCharType="separate"/>
      </w:r>
      <w:r>
        <w:rPr>
          <w:rStyle w:val="92"/>
          <w:sz w:val="21"/>
          <w:szCs w:val="21"/>
        </w:rPr>
        <w:t>3.1.2 图的格式描述</w:t>
      </w:r>
      <w:r>
        <w:rPr>
          <w:sz w:val="21"/>
          <w:szCs w:val="21"/>
        </w:rPr>
        <w:tab/>
      </w:r>
      <w:r>
        <w:rPr>
          <w:sz w:val="21"/>
          <w:szCs w:val="21"/>
        </w:rPr>
        <w:fldChar w:fldCharType="begin"/>
      </w:r>
      <w:r>
        <w:rPr>
          <w:sz w:val="21"/>
          <w:szCs w:val="21"/>
        </w:rPr>
        <w:instrText xml:space="preserve"> PAGEREF _Toc70499229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"_Toc70499230" </w:instrText>
      </w:r>
      <w:r>
        <w:fldChar w:fldCharType="separate"/>
      </w:r>
      <w:r>
        <w:rPr>
          <w:rStyle w:val="92"/>
          <w:sz w:val="21"/>
          <w:szCs w:val="21"/>
        </w:rPr>
        <w:t>3.2 表的格式</w:t>
      </w:r>
      <w:r>
        <w:rPr>
          <w:sz w:val="21"/>
          <w:szCs w:val="21"/>
        </w:rPr>
        <w:tab/>
      </w:r>
      <w:r>
        <w:rPr>
          <w:sz w:val="21"/>
          <w:szCs w:val="21"/>
        </w:rPr>
        <w:fldChar w:fldCharType="begin"/>
      </w:r>
      <w:r>
        <w:rPr>
          <w:sz w:val="21"/>
          <w:szCs w:val="21"/>
        </w:rPr>
        <w:instrText xml:space="preserve"> PAGEREF _Toc70499230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"_Toc70499231" </w:instrText>
      </w:r>
      <w:r>
        <w:fldChar w:fldCharType="separate"/>
      </w:r>
      <w:r>
        <w:rPr>
          <w:rStyle w:val="92"/>
          <w:sz w:val="21"/>
          <w:szCs w:val="21"/>
        </w:rPr>
        <w:t>3.2.1 表的格式样例</w:t>
      </w:r>
      <w:r>
        <w:rPr>
          <w:sz w:val="21"/>
          <w:szCs w:val="21"/>
        </w:rPr>
        <w:tab/>
      </w:r>
      <w:r>
        <w:rPr>
          <w:sz w:val="21"/>
          <w:szCs w:val="21"/>
        </w:rPr>
        <w:fldChar w:fldCharType="begin"/>
      </w:r>
      <w:r>
        <w:rPr>
          <w:sz w:val="21"/>
          <w:szCs w:val="21"/>
        </w:rPr>
        <w:instrText xml:space="preserve"> PAGEREF _Toc70499231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"_Toc70499232" </w:instrText>
      </w:r>
      <w:r>
        <w:fldChar w:fldCharType="separate"/>
      </w:r>
      <w:r>
        <w:rPr>
          <w:rStyle w:val="92"/>
          <w:sz w:val="21"/>
          <w:szCs w:val="21"/>
        </w:rPr>
        <w:t>3.2.2 表的格式描述</w:t>
      </w:r>
      <w:r>
        <w:rPr>
          <w:sz w:val="21"/>
          <w:szCs w:val="21"/>
        </w:rPr>
        <w:tab/>
      </w:r>
      <w:r>
        <w:rPr>
          <w:sz w:val="21"/>
          <w:szCs w:val="21"/>
        </w:rPr>
        <w:fldChar w:fldCharType="begin"/>
      </w:r>
      <w:r>
        <w:rPr>
          <w:sz w:val="21"/>
          <w:szCs w:val="21"/>
        </w:rPr>
        <w:instrText xml:space="preserve"> PAGEREF _Toc70499232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"_Toc70499233" </w:instrText>
      </w:r>
      <w:r>
        <w:fldChar w:fldCharType="separate"/>
      </w:r>
      <w:r>
        <w:rPr>
          <w:rStyle w:val="92"/>
          <w:sz w:val="21"/>
          <w:szCs w:val="21"/>
        </w:rPr>
        <w:t>3.3 公式的格式说明</w:t>
      </w:r>
      <w:r>
        <w:rPr>
          <w:sz w:val="21"/>
          <w:szCs w:val="21"/>
        </w:rPr>
        <w:tab/>
      </w:r>
      <w:r>
        <w:rPr>
          <w:sz w:val="21"/>
          <w:szCs w:val="21"/>
        </w:rPr>
        <w:fldChar w:fldCharType="begin"/>
      </w:r>
      <w:r>
        <w:rPr>
          <w:sz w:val="21"/>
          <w:szCs w:val="21"/>
        </w:rPr>
        <w:instrText xml:space="preserve"> PAGEREF _Toc70499233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"_Toc70499234" </w:instrText>
      </w:r>
      <w:r>
        <w:fldChar w:fldCharType="separate"/>
      </w:r>
      <w:r>
        <w:rPr>
          <w:rStyle w:val="92"/>
          <w:sz w:val="21"/>
          <w:szCs w:val="21"/>
        </w:rPr>
        <w:t>3.3.1 公式的格式示例</w:t>
      </w:r>
      <w:r>
        <w:rPr>
          <w:sz w:val="21"/>
          <w:szCs w:val="21"/>
        </w:rPr>
        <w:tab/>
      </w:r>
      <w:r>
        <w:rPr>
          <w:sz w:val="21"/>
          <w:szCs w:val="21"/>
        </w:rPr>
        <w:fldChar w:fldCharType="begin"/>
      </w:r>
      <w:r>
        <w:rPr>
          <w:sz w:val="21"/>
          <w:szCs w:val="21"/>
        </w:rPr>
        <w:instrText xml:space="preserve"> PAGEREF _Toc70499234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"_Toc70499235" </w:instrText>
      </w:r>
      <w:r>
        <w:fldChar w:fldCharType="separate"/>
      </w:r>
      <w:r>
        <w:rPr>
          <w:rStyle w:val="92"/>
          <w:sz w:val="21"/>
          <w:szCs w:val="21"/>
        </w:rPr>
        <w:t>3.3.2 公式的格式描述</w:t>
      </w:r>
      <w:r>
        <w:rPr>
          <w:sz w:val="21"/>
          <w:szCs w:val="21"/>
        </w:rPr>
        <w:tab/>
      </w:r>
      <w:r>
        <w:rPr>
          <w:sz w:val="21"/>
          <w:szCs w:val="21"/>
        </w:rPr>
        <w:fldChar w:fldCharType="begin"/>
      </w:r>
      <w:r>
        <w:rPr>
          <w:sz w:val="21"/>
          <w:szCs w:val="21"/>
        </w:rPr>
        <w:instrText xml:space="preserve"> PAGEREF _Toc70499235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"_Toc70499236" </w:instrText>
      </w:r>
      <w:r>
        <w:fldChar w:fldCharType="separate"/>
      </w:r>
      <w:r>
        <w:rPr>
          <w:rStyle w:val="92"/>
          <w:sz w:val="21"/>
          <w:szCs w:val="21"/>
        </w:rPr>
        <w:t>3.4 代码的格式说明</w:t>
      </w:r>
      <w:r>
        <w:rPr>
          <w:sz w:val="21"/>
          <w:szCs w:val="21"/>
        </w:rPr>
        <w:tab/>
      </w:r>
      <w:r>
        <w:rPr>
          <w:sz w:val="21"/>
          <w:szCs w:val="21"/>
        </w:rPr>
        <w:fldChar w:fldCharType="begin"/>
      </w:r>
      <w:r>
        <w:rPr>
          <w:sz w:val="21"/>
          <w:szCs w:val="21"/>
        </w:rPr>
        <w:instrText xml:space="preserve"> PAGEREF _Toc70499236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"_Toc70499237" </w:instrText>
      </w:r>
      <w:r>
        <w:fldChar w:fldCharType="separate"/>
      </w:r>
      <w:r>
        <w:rPr>
          <w:rStyle w:val="92"/>
          <w:sz w:val="21"/>
          <w:szCs w:val="21"/>
        </w:rPr>
        <w:t>3.5 参考文献的格式说明</w:t>
      </w:r>
      <w:r>
        <w:rPr>
          <w:sz w:val="21"/>
          <w:szCs w:val="21"/>
        </w:rPr>
        <w:tab/>
      </w:r>
      <w:r>
        <w:rPr>
          <w:sz w:val="21"/>
          <w:szCs w:val="21"/>
        </w:rPr>
        <w:fldChar w:fldCharType="begin"/>
      </w:r>
      <w:r>
        <w:rPr>
          <w:sz w:val="21"/>
          <w:szCs w:val="21"/>
        </w:rPr>
        <w:instrText xml:space="preserve"> PAGEREF _Toc70499237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"_Toc70499238" </w:instrText>
      </w:r>
      <w:r>
        <w:fldChar w:fldCharType="separate"/>
      </w:r>
      <w:r>
        <w:rPr>
          <w:rStyle w:val="92"/>
          <w:sz w:val="21"/>
          <w:szCs w:val="21"/>
        </w:rPr>
        <w:t>3.5.1 参考文献在正文中引用的示例</w:t>
      </w:r>
      <w:r>
        <w:rPr>
          <w:sz w:val="21"/>
          <w:szCs w:val="21"/>
        </w:rPr>
        <w:tab/>
      </w:r>
      <w:r>
        <w:rPr>
          <w:sz w:val="21"/>
          <w:szCs w:val="21"/>
        </w:rPr>
        <w:fldChar w:fldCharType="begin"/>
      </w:r>
      <w:r>
        <w:rPr>
          <w:sz w:val="21"/>
          <w:szCs w:val="21"/>
        </w:rPr>
        <w:instrText xml:space="preserve"> PAGEREF _Toc70499238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"_Toc70499239" </w:instrText>
      </w:r>
      <w:r>
        <w:fldChar w:fldCharType="separate"/>
      </w:r>
      <w:r>
        <w:rPr>
          <w:rStyle w:val="92"/>
          <w:sz w:val="21"/>
          <w:szCs w:val="21"/>
        </w:rPr>
        <w:t>3.5.2 参考文献的书写格式</w:t>
      </w:r>
      <w:r>
        <w:rPr>
          <w:sz w:val="21"/>
          <w:szCs w:val="21"/>
        </w:rPr>
        <w:tab/>
      </w:r>
      <w:r>
        <w:rPr>
          <w:sz w:val="21"/>
          <w:szCs w:val="21"/>
        </w:rPr>
        <w:fldChar w:fldCharType="begin"/>
      </w:r>
      <w:r>
        <w:rPr>
          <w:sz w:val="21"/>
          <w:szCs w:val="21"/>
        </w:rPr>
        <w:instrText xml:space="preserve"> PAGEREF _Toc70499239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"_Toc70499240" </w:instrText>
      </w:r>
      <w:r>
        <w:fldChar w:fldCharType="separate"/>
      </w:r>
      <w:r>
        <w:rPr>
          <w:rStyle w:val="92"/>
          <w:sz w:val="21"/>
          <w:szCs w:val="21"/>
        </w:rPr>
        <w:t>3.5.3 参考文献的书写格式示例</w:t>
      </w:r>
      <w:r>
        <w:rPr>
          <w:sz w:val="21"/>
          <w:szCs w:val="21"/>
        </w:rPr>
        <w:tab/>
      </w:r>
      <w:r>
        <w:rPr>
          <w:sz w:val="21"/>
          <w:szCs w:val="21"/>
        </w:rPr>
        <w:fldChar w:fldCharType="begin"/>
      </w:r>
      <w:r>
        <w:rPr>
          <w:sz w:val="21"/>
          <w:szCs w:val="21"/>
        </w:rPr>
        <w:instrText xml:space="preserve"> PAGEREF _Toc70499240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"_Toc70499241" </w:instrText>
      </w:r>
      <w:r>
        <w:fldChar w:fldCharType="separate"/>
      </w:r>
      <w:r>
        <w:rPr>
          <w:rStyle w:val="92"/>
          <w:sz w:val="21"/>
          <w:szCs w:val="21"/>
        </w:rPr>
        <w:t>3.6 规范表达注意事项</w:t>
      </w:r>
      <w:r>
        <w:rPr>
          <w:sz w:val="21"/>
          <w:szCs w:val="21"/>
        </w:rPr>
        <w:tab/>
      </w:r>
      <w:r>
        <w:rPr>
          <w:sz w:val="21"/>
          <w:szCs w:val="21"/>
        </w:rPr>
        <w:fldChar w:fldCharType="begin"/>
      </w:r>
      <w:r>
        <w:rPr>
          <w:sz w:val="21"/>
          <w:szCs w:val="21"/>
        </w:rPr>
        <w:instrText xml:space="preserve"> PAGEREF _Toc70499241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"_Toc70499242" </w:instrText>
      </w:r>
      <w:r>
        <w:fldChar w:fldCharType="separate"/>
      </w:r>
      <w:r>
        <w:rPr>
          <w:rStyle w:val="92"/>
          <w:sz w:val="21"/>
          <w:szCs w:val="21"/>
        </w:rPr>
        <w:t>3.6.1 名词术语</w:t>
      </w:r>
      <w:r>
        <w:rPr>
          <w:sz w:val="21"/>
          <w:szCs w:val="21"/>
        </w:rPr>
        <w:tab/>
      </w:r>
      <w:r>
        <w:rPr>
          <w:sz w:val="21"/>
          <w:szCs w:val="21"/>
        </w:rPr>
        <w:fldChar w:fldCharType="begin"/>
      </w:r>
      <w:r>
        <w:rPr>
          <w:sz w:val="21"/>
          <w:szCs w:val="21"/>
        </w:rPr>
        <w:instrText xml:space="preserve"> PAGEREF _Toc70499242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"_Toc70499243" </w:instrText>
      </w:r>
      <w:r>
        <w:fldChar w:fldCharType="separate"/>
      </w:r>
      <w:r>
        <w:rPr>
          <w:rStyle w:val="92"/>
          <w:sz w:val="21"/>
          <w:szCs w:val="21"/>
        </w:rPr>
        <w:t>3.6.2 数字</w:t>
      </w:r>
      <w:r>
        <w:rPr>
          <w:sz w:val="21"/>
          <w:szCs w:val="21"/>
        </w:rPr>
        <w:tab/>
      </w:r>
      <w:r>
        <w:rPr>
          <w:sz w:val="21"/>
          <w:szCs w:val="21"/>
        </w:rPr>
        <w:fldChar w:fldCharType="begin"/>
      </w:r>
      <w:r>
        <w:rPr>
          <w:sz w:val="21"/>
          <w:szCs w:val="21"/>
        </w:rPr>
        <w:instrText xml:space="preserve"> PAGEREF _Toc70499243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"_Toc70499244" </w:instrText>
      </w:r>
      <w:r>
        <w:fldChar w:fldCharType="separate"/>
      </w:r>
      <w:r>
        <w:rPr>
          <w:rStyle w:val="92"/>
          <w:sz w:val="21"/>
          <w:szCs w:val="21"/>
        </w:rPr>
        <w:t>3.6.3 外文字母</w:t>
      </w:r>
      <w:r>
        <w:rPr>
          <w:sz w:val="21"/>
          <w:szCs w:val="21"/>
        </w:rPr>
        <w:tab/>
      </w:r>
      <w:r>
        <w:rPr>
          <w:sz w:val="21"/>
          <w:szCs w:val="21"/>
        </w:rPr>
        <w:fldChar w:fldCharType="begin"/>
      </w:r>
      <w:r>
        <w:rPr>
          <w:sz w:val="21"/>
          <w:szCs w:val="21"/>
        </w:rPr>
        <w:instrText xml:space="preserve"> PAGEREF _Toc70499244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"_Toc70499245" </w:instrText>
      </w:r>
      <w:r>
        <w:fldChar w:fldCharType="separate"/>
      </w:r>
      <w:r>
        <w:rPr>
          <w:rStyle w:val="92"/>
          <w:sz w:val="21"/>
          <w:szCs w:val="21"/>
        </w:rPr>
        <w:t>3.6.4 标点符号</w:t>
      </w:r>
      <w:r>
        <w:rPr>
          <w:sz w:val="21"/>
          <w:szCs w:val="21"/>
        </w:rPr>
        <w:tab/>
      </w:r>
      <w:r>
        <w:rPr>
          <w:sz w:val="21"/>
          <w:szCs w:val="21"/>
        </w:rPr>
        <w:fldChar w:fldCharType="begin"/>
      </w:r>
      <w:r>
        <w:rPr>
          <w:sz w:val="21"/>
          <w:szCs w:val="21"/>
        </w:rPr>
        <w:instrText xml:space="preserve"> PAGEREF _Toc70499245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"_Toc70499246" </w:instrText>
      </w:r>
      <w:r>
        <w:fldChar w:fldCharType="separate"/>
      </w:r>
      <w:r>
        <w:rPr>
          <w:rStyle w:val="92"/>
          <w:sz w:val="21"/>
          <w:szCs w:val="21"/>
        </w:rPr>
        <w:t>结 论</w:t>
      </w:r>
      <w:r>
        <w:rPr>
          <w:sz w:val="21"/>
          <w:szCs w:val="21"/>
        </w:rPr>
        <w:tab/>
      </w:r>
      <w:r>
        <w:rPr>
          <w:sz w:val="21"/>
          <w:szCs w:val="21"/>
        </w:rPr>
        <w:fldChar w:fldCharType="begin"/>
      </w:r>
      <w:r>
        <w:rPr>
          <w:sz w:val="21"/>
          <w:szCs w:val="21"/>
        </w:rPr>
        <w:instrText xml:space="preserve"> PAGEREF _Toc70499246 \h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"_Toc70499247" </w:instrText>
      </w:r>
      <w:r>
        <w:fldChar w:fldCharType="separate"/>
      </w:r>
      <w:r>
        <w:rPr>
          <w:rStyle w:val="92"/>
          <w:sz w:val="21"/>
          <w:szCs w:val="21"/>
        </w:rPr>
        <w:t>参考文献</w:t>
      </w:r>
      <w:r>
        <w:rPr>
          <w:sz w:val="21"/>
          <w:szCs w:val="21"/>
        </w:rPr>
        <w:tab/>
      </w:r>
      <w:r>
        <w:rPr>
          <w:sz w:val="21"/>
          <w:szCs w:val="21"/>
        </w:rPr>
        <w:fldChar w:fldCharType="begin"/>
      </w:r>
      <w:r>
        <w:rPr>
          <w:sz w:val="21"/>
          <w:szCs w:val="21"/>
        </w:rPr>
        <w:instrText xml:space="preserve"> PAGEREF _Toc70499247 \h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"_Toc70499248" </w:instrText>
      </w:r>
      <w:r>
        <w:fldChar w:fldCharType="separate"/>
      </w:r>
      <w:r>
        <w:rPr>
          <w:rStyle w:val="92"/>
          <w:sz w:val="21"/>
          <w:szCs w:val="21"/>
        </w:rPr>
        <w:t>致 谢</w:t>
      </w:r>
      <w:r>
        <w:rPr>
          <w:sz w:val="21"/>
          <w:szCs w:val="21"/>
        </w:rPr>
        <w:tab/>
      </w:r>
      <w:r>
        <w:rPr>
          <w:sz w:val="21"/>
          <w:szCs w:val="21"/>
        </w:rPr>
        <w:fldChar w:fldCharType="begin"/>
      </w:r>
      <w:r>
        <w:rPr>
          <w:sz w:val="21"/>
          <w:szCs w:val="21"/>
        </w:rPr>
        <w:instrText xml:space="preserve"> PAGEREF _Toc70499248 \h </w:instrText>
      </w:r>
      <w:r>
        <w:rPr>
          <w:sz w:val="21"/>
          <w:szCs w:val="21"/>
        </w:rPr>
        <w:fldChar w:fldCharType="separate"/>
      </w:r>
      <w:r>
        <w:rPr>
          <w:sz w:val="21"/>
          <w:szCs w:val="21"/>
        </w:rPr>
        <w:t>14</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"_Toc70499249" </w:instrText>
      </w:r>
      <w:r>
        <w:fldChar w:fldCharType="separate"/>
      </w:r>
      <w:r>
        <w:rPr>
          <w:rStyle w:val="92"/>
          <w:sz w:val="21"/>
          <w:szCs w:val="21"/>
        </w:rPr>
        <w:t>声 明</w:t>
      </w:r>
      <w:r>
        <w:rPr>
          <w:sz w:val="21"/>
          <w:szCs w:val="21"/>
        </w:rPr>
        <w:tab/>
      </w:r>
      <w:r>
        <w:rPr>
          <w:sz w:val="21"/>
          <w:szCs w:val="21"/>
        </w:rPr>
        <w:fldChar w:fldCharType="begin"/>
      </w:r>
      <w:r>
        <w:rPr>
          <w:sz w:val="21"/>
          <w:szCs w:val="21"/>
        </w:rPr>
        <w:instrText xml:space="preserve"> PAGEREF _Toc70499249 \h </w:instrText>
      </w:r>
      <w:r>
        <w:rPr>
          <w:sz w:val="21"/>
          <w:szCs w:val="21"/>
        </w:rPr>
        <w:fldChar w:fldCharType="separate"/>
      </w:r>
      <w:r>
        <w:rPr>
          <w:sz w:val="21"/>
          <w:szCs w:val="21"/>
        </w:rPr>
        <w:t>15</w:t>
      </w:r>
      <w:r>
        <w:rPr>
          <w:sz w:val="21"/>
          <w:szCs w:val="21"/>
        </w:rPr>
        <w:fldChar w:fldCharType="end"/>
      </w:r>
      <w:r>
        <w:rPr>
          <w:sz w:val="21"/>
          <w:szCs w:val="21"/>
        </w:rPr>
        <w:fldChar w:fldCharType="end"/>
      </w:r>
    </w:p>
    <w:p>
      <w:pPr>
        <w:pStyle w:val="59"/>
        <w:tabs>
          <w:tab w:val="right" w:leader="dot" w:pos="8302"/>
        </w:tabs>
      </w:pPr>
      <w:r>
        <w:fldChar w:fldCharType="begin"/>
      </w:r>
      <w:r>
        <w:instrText xml:space="preserve"> HYPERLINK \l "_Toc70499250" </w:instrText>
      </w:r>
      <w:r>
        <w:fldChar w:fldCharType="separate"/>
      </w:r>
      <w:r>
        <w:rPr>
          <w:rStyle w:val="92"/>
          <w:sz w:val="21"/>
          <w:szCs w:val="21"/>
        </w:rPr>
        <w:t>附录一 附录内容名称</w:t>
      </w:r>
      <w:r>
        <w:rPr>
          <w:sz w:val="21"/>
          <w:szCs w:val="21"/>
        </w:rPr>
        <w:tab/>
      </w:r>
      <w:r>
        <w:rPr>
          <w:sz w:val="21"/>
          <w:szCs w:val="21"/>
        </w:rPr>
        <w:fldChar w:fldCharType="begin"/>
      </w:r>
      <w:r>
        <w:rPr>
          <w:sz w:val="21"/>
          <w:szCs w:val="21"/>
        </w:rPr>
        <w:instrText xml:space="preserve"> PAGEREF _Toc70499250 \h </w:instrText>
      </w:r>
      <w:r>
        <w:rPr>
          <w:sz w:val="21"/>
          <w:szCs w:val="21"/>
        </w:rPr>
        <w:fldChar w:fldCharType="separate"/>
      </w:r>
      <w:r>
        <w:rPr>
          <w:sz w:val="21"/>
          <w:szCs w:val="21"/>
        </w:rPr>
        <w:t>16</w:t>
      </w:r>
      <w:r>
        <w:rPr>
          <w:sz w:val="21"/>
          <w:szCs w:val="21"/>
        </w:rPr>
        <w:fldChar w:fldCharType="end"/>
      </w:r>
      <w:r>
        <w:rPr>
          <w:sz w:val="21"/>
          <w:szCs w:val="21"/>
        </w:rPr>
        <w:fldChar w:fldCharType="end"/>
      </w:r>
      <w:r>
        <w:rPr>
          <w:bCs/>
          <w:sz w:val="21"/>
          <w:szCs w:val="21"/>
        </w:rPr>
        <w:fldChar w:fldCharType="end"/>
      </w:r>
    </w:p>
    <w:p>
      <w:pPr>
        <w:pStyle w:val="140"/>
        <w:jc w:val="both"/>
        <w:sectPr>
          <w:headerReference r:id="rId11" w:type="default"/>
          <w:footerReference r:id="rId12" w:type="default"/>
          <w:pgSz w:w="11906" w:h="16838"/>
          <w:pgMar w:top="1440" w:right="1797" w:bottom="1440" w:left="1797" w:header="851" w:footer="992" w:gutter="0"/>
          <w:pgNumType w:fmt="upperRoman"/>
          <w:cols w:space="0" w:num="1"/>
          <w:docGrid w:type="lines" w:linePitch="318" w:charSpace="0"/>
        </w:sectPr>
      </w:pPr>
      <w:bookmarkStart w:id="16" w:name="_Toc70499213"/>
      <w:bookmarkEnd w:id="16"/>
    </w:p>
    <w:p>
      <w:pPr>
        <w:rPr>
          <w:rFonts w:hint="eastAsia"/>
        </w:rPr>
      </w:pPr>
    </w:p>
    <w:p>
      <w:pPr>
        <w:numPr>
          <w:numId w:val="0"/>
        </w:numPr>
        <w:ind w:leftChars="0"/>
        <w:rPr>
          <w:rFonts w:hint="default" w:eastAsia="宋体"/>
          <w:lang w:val="en-US" w:eastAsia="zh-CN"/>
        </w:rPr>
      </w:pPr>
    </w:p>
    <w:p>
      <w:pPr>
        <w:rPr>
          <w:rFonts w:hint="default" w:eastAsia="宋体"/>
          <w:lang w:val="en-US" w:eastAsia="zh-CN"/>
        </w:rPr>
      </w:pPr>
    </w:p>
    <w:p>
      <w:pPr>
        <w:ind w:firstLine="480"/>
      </w:pPr>
    </w:p>
    <w:p>
      <w:pPr>
        <w:ind w:firstLine="480"/>
      </w:pPr>
    </w:p>
    <w:p>
      <w:pPr>
        <w:ind w:firstLine="480"/>
      </w:pPr>
    </w:p>
    <w:p>
      <w:pPr>
        <w:ind w:firstLine="480"/>
      </w:pPr>
    </w:p>
    <w:p>
      <w:pPr>
        <w:ind w:firstLine="480"/>
        <w:sectPr>
          <w:footerReference r:id="rId13" w:type="default"/>
          <w:pgSz w:w="11906" w:h="16838"/>
          <w:pgMar w:top="1440" w:right="1797" w:bottom="1440" w:left="1797" w:header="851" w:footer="992" w:gutter="0"/>
          <w:pgNumType w:start="1"/>
          <w:cols w:space="0" w:num="1"/>
          <w:docGrid w:type="lines" w:linePitch="318" w:charSpace="0"/>
        </w:sectPr>
      </w:pPr>
    </w:p>
    <w:p>
      <w:pPr>
        <w:pStyle w:val="3"/>
        <w:rPr>
          <w:rFonts w:hint="default"/>
          <w:lang w:val="en-US"/>
        </w:rPr>
      </w:pPr>
      <w:commentRangeStart w:id="8"/>
      <w:bookmarkStart w:id="17" w:name="_Toc70499215"/>
      <w:r>
        <w:rPr>
          <w:rFonts w:hint="eastAsia"/>
        </w:rPr>
        <w:t xml:space="preserve">1 </w:t>
      </w:r>
      <w:bookmarkEnd w:id="17"/>
      <w:commentRangeEnd w:id="8"/>
      <w:r>
        <w:commentReference w:id="8"/>
      </w:r>
      <w:r>
        <w:rPr>
          <w:rFonts w:hint="eastAsia"/>
          <w:lang w:val="en-US" w:eastAsia="zh-CN"/>
        </w:rPr>
        <w:t>引言</w:t>
      </w:r>
    </w:p>
    <w:p>
      <w:pPr>
        <w:ind w:firstLine="480"/>
      </w:pPr>
    </w:p>
    <w:p>
      <w:pPr>
        <w:pStyle w:val="4"/>
        <w:rPr>
          <w:rFonts w:hint="default" w:eastAsia="黑体"/>
          <w:lang w:val="en-US" w:eastAsia="zh-CN"/>
        </w:rPr>
      </w:pPr>
      <w:bookmarkStart w:id="18" w:name="_Toc70499216"/>
      <w:commentRangeStart w:id="9"/>
      <w:r>
        <w:t xml:space="preserve">1.1 </w:t>
      </w:r>
      <w:commentRangeEnd w:id="9"/>
      <w:r>
        <w:commentReference w:id="9"/>
      </w:r>
      <w:bookmarkEnd w:id="0"/>
      <w:bookmarkEnd w:id="1"/>
      <w:bookmarkEnd w:id="18"/>
      <w:r>
        <w:rPr>
          <w:rFonts w:hint="eastAsia"/>
          <w:lang w:val="en-US" w:eastAsia="zh-CN"/>
        </w:rPr>
        <w:t>课题背景</w:t>
      </w:r>
    </w:p>
    <w:p>
      <w:pPr>
        <w:snapToGrid w:val="0"/>
        <w:ind w:firstLine="480" w:firstLineChars="200"/>
        <w:rPr>
          <w:rFonts w:hint="eastAsia" w:ascii="宋体" w:hAnsi="宋体"/>
          <w:szCs w:val="21"/>
        </w:rPr>
      </w:pPr>
      <w:bookmarkStart w:id="19" w:name="_Toc70499217"/>
      <w:r>
        <w:rPr>
          <w:rFonts w:hint="eastAsia" w:ascii="宋体" w:hAnsi="宋体"/>
          <w:szCs w:val="21"/>
        </w:rPr>
        <w:t>区块链技术的引入到学分认证领域，特别是在高等教育中的应用，可以大幅度改进和优化现有的学分认证流程。在传统的学分认证过程中，学生的学习记录和成绩常常需要通过多个教育机构和行政部门手动处理和转移，这不仅增加了时间和财务成本，还可能因人为错误或资料遗失而影响数据的准确性和完整性。</w:t>
      </w:r>
    </w:p>
    <w:p>
      <w:pPr>
        <w:snapToGrid w:val="0"/>
        <w:ind w:firstLine="480" w:firstLineChars="200"/>
        <w:rPr>
          <w:rFonts w:hint="eastAsia" w:ascii="宋体" w:hAnsi="宋体"/>
          <w:szCs w:val="21"/>
        </w:rPr>
      </w:pPr>
      <w:r>
        <w:rPr>
          <w:rFonts w:hint="eastAsia" w:ascii="宋体" w:hAnsi="宋体"/>
          <w:szCs w:val="21"/>
        </w:rPr>
        <w:t>此外，随着在线教育和远程学习的兴起，学生越来越可能在多个教育机构中修读课程，这进一步增加了学分转移和认证的复杂性。在这种背景下，一个可靠且易于验证的学分认证系统显得尤为重要。区块链的特性，如去中心化、透明性以及数据的不可篡改性，正好满足了这一需求。通过将学分信息存储在区块链上，可以实现各教育机构之间的无缝数据共享和验证，极大提高了学分认证的效率和安全性。</w:t>
      </w:r>
    </w:p>
    <w:p>
      <w:pPr>
        <w:snapToGrid w:val="0"/>
        <w:ind w:firstLine="480" w:firstLineChars="200"/>
        <w:rPr>
          <w:rFonts w:hint="eastAsia" w:ascii="宋体" w:hAnsi="宋体"/>
          <w:szCs w:val="21"/>
        </w:rPr>
      </w:pPr>
      <w:r>
        <w:rPr>
          <w:rFonts w:hint="eastAsia" w:ascii="宋体" w:hAnsi="宋体"/>
          <w:szCs w:val="21"/>
        </w:rPr>
        <w:t>利用区块链技术，学分认证系统可以自动记录和验证学生的每一个学习活动，从课程注册、成绩录入到最终的学分授予，所有过程都在区块链上进行记录，这些记录对所有参与方均开放、透明而且难以篡改。这样的系统不仅可以减少对人工审核的依赖，降低操作成本，还可以增强学生和教育机构对学分认证结果的信任。</w:t>
      </w:r>
    </w:p>
    <w:p>
      <w:pPr>
        <w:snapToGrid w:val="0"/>
        <w:ind w:firstLine="480" w:firstLineChars="200"/>
        <w:rPr>
          <w:rFonts w:hint="eastAsia" w:ascii="宋体" w:hAnsi="宋体"/>
          <w:szCs w:val="21"/>
        </w:rPr>
      </w:pPr>
    </w:p>
    <w:p>
      <w:pPr>
        <w:pStyle w:val="4"/>
        <w:bidi w:val="0"/>
        <w:rPr>
          <w:rFonts w:hint="default" w:eastAsia="黑体"/>
          <w:lang w:val="en-US" w:eastAsia="zh-CN"/>
        </w:rPr>
      </w:pPr>
      <w:r>
        <w:t>1</w:t>
      </w:r>
      <w:r>
        <w:rPr>
          <w:rFonts w:hint="eastAsia"/>
        </w:rPr>
        <w:t>.</w:t>
      </w:r>
      <w:r>
        <w:rPr>
          <w:rFonts w:hint="eastAsia"/>
          <w:lang w:val="en-US" w:eastAsia="zh-CN"/>
        </w:rPr>
        <w:t>2</w:t>
      </w:r>
      <w:r>
        <w:rPr>
          <w:rFonts w:hint="eastAsia"/>
        </w:rPr>
        <w:t xml:space="preserve"> </w:t>
      </w:r>
      <w:bookmarkEnd w:id="19"/>
      <w:r>
        <w:rPr>
          <w:rFonts w:hint="eastAsia"/>
          <w:lang w:val="en-US" w:eastAsia="zh-CN"/>
        </w:rPr>
        <w:t>国内外研究现状</w:t>
      </w:r>
    </w:p>
    <w:p>
      <w:pPr>
        <w:tabs>
          <w:tab w:val="left" w:pos="377"/>
        </w:tabs>
        <w:ind w:firstLine="480" w:firstLineChars="200"/>
        <w:jc w:val="both"/>
        <w:rPr>
          <w:rFonts w:hint="eastAsia"/>
        </w:rPr>
      </w:pPr>
      <w:r>
        <w:rPr>
          <w:rFonts w:hint="eastAsia"/>
        </w:rPr>
        <w:t>在全球范围内，区块链技术在高等教育的学分认证领域逐渐引起了广泛关注。国外在这一技术的应用研究相对成熟，多个国家的高等教育机构已经开始探索使用区块链来管理和验证学生的学习成绩和学历。例如，美国、欧洲和澳大利亚的一些大学已经实施了基于区块链的系统来存储学术证书和学分转移信息。这些系统的目的是为了提供一个更加透明、有效和安全的方式来处理学分认证，确保学术记录的真实性和永久性。</w:t>
      </w:r>
    </w:p>
    <w:p>
      <w:pPr>
        <w:tabs>
          <w:tab w:val="left" w:pos="377"/>
        </w:tabs>
        <w:ind w:firstLine="480" w:firstLineChars="200"/>
        <w:jc w:val="both"/>
        <w:rPr>
          <w:rFonts w:hint="eastAsia"/>
        </w:rPr>
      </w:pPr>
      <w:r>
        <w:rPr>
          <w:rFonts w:hint="eastAsia"/>
        </w:rPr>
        <w:t>在学术研究方面，国外的研究者已经提出并实验了多种区块链应用方案，包括使用智能合约自动执行学分转移规则，以及通过区块链保障学生个人数据的隐私和安全。这些解决方案不仅显示了区块链在提高学分管理效率方面的潜力，还突出了其在防止学术欺诈和提升教育质量方面的重要作用。</w:t>
      </w:r>
    </w:p>
    <w:p>
      <w:pPr>
        <w:tabs>
          <w:tab w:val="left" w:pos="377"/>
        </w:tabs>
        <w:ind w:firstLine="480" w:firstLineChars="200"/>
        <w:jc w:val="both"/>
        <w:rPr>
          <w:rFonts w:hint="eastAsia"/>
        </w:rPr>
      </w:pPr>
      <w:r>
        <w:rPr>
          <w:rFonts w:hint="eastAsia"/>
        </w:rPr>
        <w:t>相比之下，国内关于区块链在学分认证应用的研究还处于起步阶段。尽管中国的一些高等教育机构开始认识到区块链技术的价值，但实际应用的案例较少，且多集中在理论探讨和小规模试点。国内研究的重点更倾向于区块链技术的基础研究以及在其他行业（如金融、供应链等）的应用。</w:t>
      </w:r>
    </w:p>
    <w:p>
      <w:pPr>
        <w:tabs>
          <w:tab w:val="left" w:pos="377"/>
        </w:tabs>
        <w:ind w:firstLine="480" w:firstLineChars="200"/>
        <w:jc w:val="both"/>
        <w:rPr>
          <w:rFonts w:hint="eastAsia"/>
        </w:rPr>
      </w:pPr>
    </w:p>
    <w:p>
      <w:pPr>
        <w:pStyle w:val="4"/>
        <w:bidi w:val="0"/>
        <w:rPr>
          <w:rFonts w:hint="default" w:eastAsia="黑体"/>
          <w:lang w:val="en-US" w:eastAsia="zh-CN"/>
        </w:rPr>
      </w:pPr>
      <w:bookmarkStart w:id="20" w:name="_Toc70499218"/>
      <w:r>
        <w:t>1</w:t>
      </w:r>
      <w:r>
        <w:rPr>
          <w:rFonts w:hint="eastAsia"/>
        </w:rPr>
        <w:t>.</w:t>
      </w:r>
      <w:r>
        <w:rPr>
          <w:rFonts w:hint="eastAsia"/>
          <w:lang w:val="en-US" w:eastAsia="zh-CN"/>
        </w:rPr>
        <w:t>3</w:t>
      </w:r>
      <w:r>
        <w:rPr>
          <w:rFonts w:hint="eastAsia"/>
        </w:rPr>
        <w:t xml:space="preserve"> </w:t>
      </w:r>
      <w:bookmarkEnd w:id="20"/>
      <w:r>
        <w:rPr>
          <w:rFonts w:hint="eastAsia"/>
          <w:lang w:val="en-US" w:eastAsia="zh-CN"/>
        </w:rPr>
        <w:t>面向高校学分认证的区块链应用系统项目研究的意义</w:t>
      </w:r>
    </w:p>
    <w:p>
      <w:pPr>
        <w:tabs>
          <w:tab w:val="left" w:pos="377"/>
        </w:tabs>
        <w:ind w:firstLine="480" w:firstLineChars="200"/>
        <w:rPr>
          <w:rFonts w:hint="eastAsia"/>
        </w:rPr>
      </w:pPr>
      <w:r>
        <w:rPr>
          <w:rFonts w:hint="eastAsia"/>
        </w:rPr>
        <w:t>本项目的研究对于推动区块链技术在中国高等教育领域的应用具有重要意义。首先，通过实施区块链系统，可以有效地解决学分认证过程中存在的问题，如数据管理低效、认证周期长、认证成本高、以及认证结果的可信度不足。区块链的不可篡改性和透明性能够确保学生学习成果的真实性和公信力，从而增强社会对高等教育认证结果的信任。</w:t>
      </w:r>
    </w:p>
    <w:p>
      <w:pPr>
        <w:tabs>
          <w:tab w:val="left" w:pos="377"/>
        </w:tabs>
        <w:ind w:firstLine="480" w:firstLineChars="200"/>
        <w:rPr>
          <w:rFonts w:hint="eastAsia"/>
        </w:rPr>
      </w:pPr>
      <w:r>
        <w:rPr>
          <w:rFonts w:hint="eastAsia"/>
        </w:rPr>
        <w:t>此外，该项目还将探索如何通过智能合约等技术自动化学分认证和转移流程，这不仅可以减少人工操作的复杂性和出错率，还可以提高整个教育系统的运行效率。此种自动化程度的提高，有助于加快学生跨学科、跨机构的学习路径，促进教育资源的开放与共享。</w:t>
      </w:r>
    </w:p>
    <w:p>
      <w:pPr>
        <w:tabs>
          <w:tab w:val="left" w:pos="377"/>
        </w:tabs>
        <w:ind w:firstLine="480" w:firstLineChars="200"/>
        <w:rPr>
          <w:rFonts w:hint="eastAsia"/>
        </w:rPr>
      </w:pPr>
      <w:r>
        <w:rPr>
          <w:rFonts w:hint="eastAsia"/>
        </w:rPr>
        <w:t>最后，本项目还将为国内外在类似领域的研究提供宝贵的实践经验和数据支持，有助于全球教育技术的发展和创新。通过这一研究，可以为中国乃至全球的教育管理提供一种全新的、基于区块链的解决方案，推动教育公平和高质量教育的实现。</w:t>
      </w:r>
    </w:p>
    <w:p>
      <w:pPr>
        <w:tabs>
          <w:tab w:val="left" w:pos="377"/>
        </w:tabs>
        <w:ind w:firstLine="480" w:firstLineChars="200"/>
        <w:rPr>
          <w:rFonts w:hint="eastAsia"/>
        </w:rPr>
      </w:pPr>
    </w:p>
    <w:p>
      <w:pPr>
        <w:tabs>
          <w:tab w:val="left" w:pos="377"/>
        </w:tabs>
        <w:ind w:firstLine="480" w:firstLineChars="200"/>
        <w:rPr>
          <w:rFonts w:hint="eastAsia"/>
        </w:rPr>
        <w:sectPr>
          <w:pgSz w:w="11906" w:h="16838"/>
          <w:pgMar w:top="1440" w:right="1797" w:bottom="1440" w:left="1797" w:header="851" w:footer="992" w:gutter="0"/>
          <w:cols w:space="0" w:num="1"/>
          <w:docGrid w:type="lines" w:linePitch="318" w:charSpace="0"/>
        </w:sectPr>
      </w:pPr>
    </w:p>
    <w:p>
      <w:pPr>
        <w:pStyle w:val="3"/>
        <w:rPr>
          <w:rFonts w:hint="default" w:eastAsia="黑体"/>
          <w:lang w:val="en-US" w:eastAsia="zh-CN"/>
        </w:rPr>
      </w:pPr>
      <w:bookmarkStart w:id="21" w:name="_Toc69735919"/>
      <w:bookmarkStart w:id="22" w:name="_Toc70499219"/>
      <w:bookmarkStart w:id="23" w:name="_Toc70495032"/>
      <w:r>
        <w:t>2</w:t>
      </w:r>
      <w:r>
        <w:rPr>
          <w:rFonts w:hint="eastAsia"/>
        </w:rPr>
        <w:t xml:space="preserve"> </w:t>
      </w:r>
      <w:bookmarkEnd w:id="21"/>
      <w:bookmarkEnd w:id="22"/>
      <w:bookmarkEnd w:id="23"/>
      <w:r>
        <w:rPr>
          <w:rFonts w:hint="eastAsia"/>
          <w:lang w:val="en-US" w:eastAsia="zh-CN"/>
        </w:rPr>
        <w:t>面向高校学分认证的区块链应用系统需求分析</w:t>
      </w:r>
    </w:p>
    <w:p>
      <w:pPr>
        <w:ind w:firstLine="482"/>
        <w:jc w:val="both"/>
      </w:pPr>
      <w:r>
        <w:rPr>
          <w:rFonts w:hint="eastAsia"/>
        </w:rPr>
        <w:t>注：章序号“1”后间隔1个空格（中文状态），采用样式用的“标题1”，格式：居中，黑体，小三号，1.5倍行距，段前为0，段后12磅，取消网格对齐。</w:t>
      </w:r>
      <w:r>
        <w:rPr>
          <w:rFonts w:hint="eastAsia"/>
          <w:color w:val="FF0000"/>
        </w:rPr>
        <w:t>阅后删除此文本框。</w:t>
      </w:r>
    </w:p>
    <w:p>
      <w:pPr>
        <w:ind w:firstLine="480"/>
      </w:pPr>
      <w:r>
        <w:rPr>
          <w:rFonts w:hint="eastAsia" w:ascii="宋体" w:hAnsi="宋体"/>
        </w:rPr>
        <w:t>‥‥‥</w:t>
      </w:r>
    </w:p>
    <w:p>
      <w:pPr>
        <w:pStyle w:val="4"/>
        <w:rPr>
          <w:rFonts w:hint="default" w:eastAsia="黑体"/>
          <w:lang w:val="en-US" w:eastAsia="zh-CN"/>
        </w:rPr>
      </w:pPr>
      <w:bookmarkStart w:id="24" w:name="_Toc70495033"/>
      <w:bookmarkStart w:id="25" w:name="_Toc70499220"/>
      <w:bookmarkStart w:id="26" w:name="_Toc69735920"/>
      <w:r>
        <w:t xml:space="preserve">2.1 </w:t>
      </w:r>
      <w:bookmarkEnd w:id="24"/>
      <w:bookmarkEnd w:id="25"/>
      <w:bookmarkEnd w:id="26"/>
      <w:r>
        <w:rPr>
          <w:rFonts w:hint="eastAsia"/>
          <w:lang w:val="en-US" w:eastAsia="zh-CN"/>
        </w:rPr>
        <w:t>目标</w:t>
      </w:r>
    </w:p>
    <w:p>
      <w:pPr>
        <w:numPr>
          <w:numId w:val="0"/>
        </w:numPr>
        <w:tabs>
          <w:tab w:val="left" w:pos="377"/>
        </w:tabs>
        <w:ind w:firstLine="480" w:firstLineChars="200"/>
        <w:jc w:val="both"/>
        <w:rPr>
          <w:rFonts w:hint="eastAsia"/>
        </w:rPr>
      </w:pPr>
      <w:r>
        <w:rPr>
          <w:rFonts w:hint="eastAsia"/>
        </w:rPr>
        <w:t>本项目旨在设计和实现一个面向高校学分认证的区块链应用系统，以提供可靠、透明和安全的学分认证服务。该系统将利用区块链技术和智能合约来改进和简化学分认证过程，以满足以下目标：</w:t>
      </w:r>
    </w:p>
    <w:p>
      <w:pPr>
        <w:numPr>
          <w:numId w:val="0"/>
        </w:numPr>
        <w:tabs>
          <w:tab w:val="left" w:pos="377"/>
        </w:tabs>
        <w:ind w:firstLine="480" w:firstLineChars="200"/>
        <w:jc w:val="both"/>
        <w:rPr>
          <w:rFonts w:hint="eastAsia"/>
        </w:rPr>
      </w:pPr>
    </w:p>
    <w:p>
      <w:pPr>
        <w:numPr>
          <w:ilvl w:val="0"/>
          <w:numId w:val="12"/>
        </w:numPr>
        <w:tabs>
          <w:tab w:val="left" w:pos="377"/>
        </w:tabs>
        <w:jc w:val="both"/>
        <w:rPr>
          <w:rFonts w:hint="eastAsia"/>
        </w:rPr>
      </w:pPr>
      <w:r>
        <w:rPr>
          <w:rFonts w:hint="eastAsia"/>
        </w:rPr>
        <w:t>提高学分认证的透明性：通过区块链的分布式账本和可追溯性特性，学分认证过程将变得透明可验证。学生、教师和学校管理人员可以轻松查看和验证学分认证记录，确保其真实性和准确性。</w:t>
      </w:r>
    </w:p>
    <w:p>
      <w:pPr>
        <w:numPr>
          <w:numId w:val="0"/>
        </w:numPr>
        <w:tabs>
          <w:tab w:val="left" w:pos="377"/>
        </w:tabs>
        <w:jc w:val="both"/>
        <w:rPr>
          <w:rFonts w:hint="eastAsia"/>
        </w:rPr>
      </w:pPr>
    </w:p>
    <w:p>
      <w:pPr>
        <w:numPr>
          <w:ilvl w:val="0"/>
          <w:numId w:val="12"/>
        </w:numPr>
        <w:tabs>
          <w:tab w:val="left" w:pos="377"/>
        </w:tabs>
        <w:ind w:left="0" w:leftChars="0" w:firstLine="0" w:firstLineChars="0"/>
        <w:jc w:val="both"/>
        <w:rPr>
          <w:rFonts w:hint="eastAsia"/>
        </w:rPr>
      </w:pPr>
      <w:r>
        <w:rPr>
          <w:rFonts w:hint="eastAsia"/>
        </w:rPr>
        <w:t>简化学分认证流程：利用智能合约和自动化机制，该系统将简化学分认证流程，减少繁琐的人工操作和纸质文档的使用</w:t>
      </w:r>
      <w:r>
        <w:rPr>
          <w:rFonts w:hint="eastAsia"/>
          <w:lang w:eastAsia="zh-CN"/>
        </w:rPr>
        <w:t>，</w:t>
      </w:r>
      <w:r>
        <w:rPr>
          <w:rFonts w:hint="eastAsia"/>
        </w:rPr>
        <w:t>实现高效的学分认证流程。</w:t>
      </w:r>
    </w:p>
    <w:p>
      <w:pPr>
        <w:numPr>
          <w:numId w:val="0"/>
        </w:numPr>
        <w:tabs>
          <w:tab w:val="left" w:pos="377"/>
        </w:tabs>
        <w:ind w:leftChars="0"/>
        <w:jc w:val="both"/>
        <w:rPr>
          <w:rFonts w:hint="eastAsia"/>
        </w:rPr>
      </w:pPr>
    </w:p>
    <w:p>
      <w:pPr>
        <w:numPr>
          <w:ilvl w:val="0"/>
          <w:numId w:val="12"/>
        </w:numPr>
        <w:tabs>
          <w:tab w:val="left" w:pos="377"/>
        </w:tabs>
        <w:ind w:left="0" w:leftChars="0" w:firstLine="0" w:firstLineChars="0"/>
        <w:jc w:val="both"/>
        <w:rPr>
          <w:rFonts w:hint="eastAsia"/>
        </w:rPr>
      </w:pPr>
      <w:r>
        <w:rPr>
          <w:rFonts w:hint="eastAsia"/>
        </w:rPr>
        <w:t>提升学分认证的安全性：区块链的去中心化和加密特性将增强学分认证的安全性。学分认证记录将被加密和存储在区块链上，防止篡改和伪造。同时，系统将采取适当的身份验证和访问控制措施，确保只有授权人员可以访问和修改学分认证数据。</w:t>
      </w:r>
    </w:p>
    <w:p>
      <w:pPr>
        <w:numPr>
          <w:numId w:val="0"/>
        </w:numPr>
        <w:tabs>
          <w:tab w:val="left" w:pos="377"/>
        </w:tabs>
        <w:ind w:leftChars="0"/>
        <w:jc w:val="both"/>
        <w:rPr>
          <w:rFonts w:hint="eastAsia"/>
        </w:rPr>
      </w:pPr>
    </w:p>
    <w:p>
      <w:pPr>
        <w:numPr>
          <w:numId w:val="0"/>
        </w:numPr>
        <w:tabs>
          <w:tab w:val="left" w:pos="377"/>
        </w:tabs>
        <w:jc w:val="both"/>
        <w:rPr>
          <w:rFonts w:hint="eastAsia"/>
        </w:rPr>
      </w:pPr>
      <w:r>
        <w:rPr>
          <w:rFonts w:hint="eastAsia"/>
        </w:rPr>
        <w:t>4. 支持跨学校的学分认证：该系统将支持不同高校之间的学分认证互认。学生可以在不同高校之间转移学分，并获取相应的学分认证记录。这将提供更大的灵活性和便利性，促进学生的学习和发展。</w:t>
      </w:r>
    </w:p>
    <w:p>
      <w:pPr>
        <w:numPr>
          <w:numId w:val="0"/>
        </w:numPr>
        <w:tabs>
          <w:tab w:val="left" w:pos="377"/>
        </w:tabs>
        <w:jc w:val="both"/>
        <w:rPr>
          <w:rFonts w:hint="eastAsia"/>
        </w:rPr>
      </w:pPr>
    </w:p>
    <w:p>
      <w:pPr>
        <w:pStyle w:val="4"/>
        <w:rPr>
          <w:rFonts w:hint="eastAsia" w:eastAsia="黑体"/>
          <w:lang w:eastAsia="zh-CN"/>
        </w:rPr>
      </w:pPr>
      <w:bookmarkStart w:id="27" w:name="_Toc70495034"/>
      <w:bookmarkStart w:id="28" w:name="_Toc105563301"/>
      <w:bookmarkStart w:id="29" w:name="_Toc69735921"/>
      <w:bookmarkStart w:id="30" w:name="_Toc70499221"/>
      <w:bookmarkStart w:id="31" w:name="_Toc527969338"/>
      <w:r>
        <w:t xml:space="preserve">2.2 </w:t>
      </w:r>
      <w:bookmarkEnd w:id="27"/>
      <w:bookmarkEnd w:id="28"/>
      <w:bookmarkEnd w:id="29"/>
      <w:bookmarkEnd w:id="30"/>
      <w:bookmarkEnd w:id="31"/>
      <w:r>
        <w:rPr>
          <w:rFonts w:hint="eastAsia"/>
          <w:lang w:val="en-US" w:eastAsia="zh-CN"/>
        </w:rPr>
        <w:t>范围</w:t>
      </w:r>
    </w:p>
    <w:p>
      <w:pPr>
        <w:numPr>
          <w:numId w:val="0"/>
        </w:numPr>
        <w:tabs>
          <w:tab w:val="left" w:pos="377"/>
        </w:tabs>
        <w:jc w:val="both"/>
        <w:rPr>
          <w:rFonts w:hint="eastAsia"/>
        </w:rPr>
      </w:pPr>
      <w:bookmarkStart w:id="32" w:name="_Hlk69720695"/>
      <w:r>
        <w:rPr>
          <w:rFonts w:hint="eastAsia"/>
        </w:rPr>
        <w:t>本项目旨在设计和实现一个面向高校学分认证的区块链应用系统，涵盖以下需求范围和简单的功能描述：</w:t>
      </w:r>
    </w:p>
    <w:p>
      <w:pPr>
        <w:numPr>
          <w:numId w:val="0"/>
        </w:numPr>
        <w:tabs>
          <w:tab w:val="left" w:pos="377"/>
        </w:tabs>
        <w:jc w:val="both"/>
        <w:rPr>
          <w:rFonts w:hint="eastAsia"/>
        </w:rPr>
      </w:pPr>
      <w:r>
        <w:rPr>
          <w:rFonts w:hint="eastAsia"/>
        </w:rPr>
        <w:t>1. 用户管理：</w:t>
      </w:r>
    </w:p>
    <w:p>
      <w:pPr>
        <w:numPr>
          <w:numId w:val="0"/>
        </w:numPr>
        <w:tabs>
          <w:tab w:val="left" w:pos="377"/>
        </w:tabs>
        <w:ind w:left="720" w:leftChars="200" w:hanging="240" w:hangingChars="100"/>
        <w:jc w:val="both"/>
        <w:rPr>
          <w:rFonts w:hint="eastAsia"/>
        </w:rPr>
      </w:pPr>
      <w:r>
        <w:rPr>
          <w:rFonts w:hint="eastAsia"/>
        </w:rPr>
        <w:t xml:space="preserve"> - 学生用户：注册学生账户，登录系统，查看个人学分认证记录，提交学分</w:t>
      </w:r>
      <w:r>
        <w:rPr>
          <w:rFonts w:hint="eastAsia"/>
          <w:lang w:val="en-US" w:eastAsia="zh-CN"/>
        </w:rPr>
        <w:t>转移</w:t>
      </w:r>
      <w:r>
        <w:rPr>
          <w:rFonts w:hint="eastAsia"/>
        </w:rPr>
        <w:t>申请</w:t>
      </w:r>
      <w:r>
        <w:rPr>
          <w:rFonts w:hint="eastAsia"/>
          <w:lang w:val="en-US" w:eastAsia="zh-CN"/>
        </w:rPr>
        <w:t>等</w:t>
      </w:r>
      <w:r>
        <w:rPr>
          <w:rFonts w:hint="eastAsia"/>
        </w:rPr>
        <w:t>。</w:t>
      </w:r>
    </w:p>
    <w:p>
      <w:pPr>
        <w:numPr>
          <w:numId w:val="0"/>
        </w:numPr>
        <w:tabs>
          <w:tab w:val="left" w:pos="377"/>
        </w:tabs>
        <w:ind w:left="482" w:leftChars="0"/>
        <w:jc w:val="both"/>
        <w:rPr>
          <w:rFonts w:hint="eastAsia"/>
        </w:rPr>
      </w:pPr>
      <w:r>
        <w:rPr>
          <w:rFonts w:hint="eastAsia"/>
        </w:rPr>
        <w:t xml:space="preserve"> - 教师用户：注册账户，登录系统，审批学生的申请，提供审批意见和结果。</w:t>
      </w:r>
    </w:p>
    <w:p>
      <w:pPr>
        <w:numPr>
          <w:numId w:val="0"/>
        </w:numPr>
        <w:tabs>
          <w:tab w:val="left" w:pos="377"/>
        </w:tabs>
        <w:ind w:left="720" w:leftChars="200" w:hanging="240" w:hangingChars="100"/>
        <w:jc w:val="both"/>
        <w:rPr>
          <w:rFonts w:hint="eastAsia" w:eastAsia="宋体"/>
          <w:lang w:eastAsia="zh-CN"/>
        </w:rPr>
      </w:pPr>
      <w:r>
        <w:rPr>
          <w:rFonts w:hint="eastAsia"/>
        </w:rPr>
        <w:t xml:space="preserve"> - </w:t>
      </w:r>
      <w:r>
        <w:rPr>
          <w:rFonts w:hint="eastAsia"/>
          <w:lang w:val="en-US" w:eastAsia="zh-CN"/>
        </w:rPr>
        <w:t>系统</w:t>
      </w:r>
      <w:r>
        <w:rPr>
          <w:rFonts w:hint="eastAsia"/>
        </w:rPr>
        <w:t>管理员：注册</w:t>
      </w:r>
      <w:r>
        <w:rPr>
          <w:rFonts w:hint="eastAsia"/>
          <w:lang w:val="en-US" w:eastAsia="zh-CN"/>
        </w:rPr>
        <w:t>系统</w:t>
      </w:r>
      <w:r>
        <w:rPr>
          <w:rFonts w:hint="eastAsia"/>
        </w:rPr>
        <w:t>管理员账户，登录系统，管理学生和教师账户</w:t>
      </w:r>
      <w:r>
        <w:rPr>
          <w:rFonts w:hint="eastAsia"/>
          <w:lang w:eastAsia="zh-CN"/>
        </w:rPr>
        <w:t>。</w:t>
      </w:r>
    </w:p>
    <w:p>
      <w:pPr>
        <w:numPr>
          <w:numId w:val="0"/>
        </w:numPr>
        <w:tabs>
          <w:tab w:val="left" w:pos="377"/>
        </w:tabs>
        <w:jc w:val="both"/>
        <w:rPr>
          <w:rFonts w:hint="eastAsia"/>
        </w:rPr>
      </w:pPr>
    </w:p>
    <w:p>
      <w:pPr>
        <w:numPr>
          <w:numId w:val="0"/>
        </w:numPr>
        <w:tabs>
          <w:tab w:val="left" w:pos="377"/>
        </w:tabs>
        <w:jc w:val="both"/>
        <w:rPr>
          <w:rFonts w:hint="eastAsia"/>
        </w:rPr>
      </w:pPr>
      <w:r>
        <w:rPr>
          <w:rFonts w:hint="eastAsia"/>
        </w:rPr>
        <w:t>2. 学分认证申请和审批：</w:t>
      </w:r>
    </w:p>
    <w:p>
      <w:pPr>
        <w:numPr>
          <w:numId w:val="0"/>
        </w:numPr>
        <w:tabs>
          <w:tab w:val="left" w:pos="377"/>
        </w:tabs>
        <w:ind w:left="482" w:leftChars="0"/>
        <w:jc w:val="both"/>
        <w:rPr>
          <w:rFonts w:hint="eastAsia"/>
        </w:rPr>
      </w:pPr>
      <w:r>
        <w:rPr>
          <w:rFonts w:hint="eastAsia"/>
        </w:rPr>
        <w:t xml:space="preserve"> - 学生可以通过系统提交学分</w:t>
      </w:r>
      <w:r>
        <w:rPr>
          <w:rFonts w:hint="eastAsia"/>
          <w:lang w:val="en-US" w:eastAsia="zh-CN"/>
        </w:rPr>
        <w:t>转移</w:t>
      </w:r>
      <w:r>
        <w:rPr>
          <w:rFonts w:hint="eastAsia"/>
        </w:rPr>
        <w:t>申请。</w:t>
      </w:r>
    </w:p>
    <w:p>
      <w:pPr>
        <w:numPr>
          <w:numId w:val="0"/>
        </w:numPr>
        <w:tabs>
          <w:tab w:val="left" w:pos="377"/>
        </w:tabs>
        <w:ind w:left="482" w:leftChars="0"/>
        <w:jc w:val="both"/>
        <w:rPr>
          <w:rFonts w:hint="eastAsia"/>
        </w:rPr>
      </w:pPr>
      <w:r>
        <w:rPr>
          <w:rFonts w:hint="eastAsia"/>
        </w:rPr>
        <w:t xml:space="preserve"> - 教师可以审批学生的学分</w:t>
      </w:r>
      <w:r>
        <w:rPr>
          <w:rFonts w:hint="eastAsia"/>
          <w:lang w:val="en-US" w:eastAsia="zh-CN"/>
        </w:rPr>
        <w:t>转移</w:t>
      </w:r>
      <w:r>
        <w:rPr>
          <w:rFonts w:hint="eastAsia"/>
        </w:rPr>
        <w:t>申请，提供审批意见和结果。</w:t>
      </w:r>
    </w:p>
    <w:p>
      <w:pPr>
        <w:numPr>
          <w:numId w:val="0"/>
        </w:numPr>
        <w:tabs>
          <w:tab w:val="left" w:pos="377"/>
        </w:tabs>
        <w:ind w:left="720" w:leftChars="200" w:hanging="240" w:hangingChars="100"/>
        <w:jc w:val="both"/>
        <w:rPr>
          <w:rFonts w:hint="eastAsia"/>
        </w:rPr>
      </w:pPr>
      <w:r>
        <w:rPr>
          <w:rFonts w:hint="eastAsia"/>
        </w:rPr>
        <w:t xml:space="preserve"> - 学分认证申请和审批过程应该是透明的，学生和教师可以查看申请和审批的状态和历史记录。</w:t>
      </w:r>
    </w:p>
    <w:p>
      <w:pPr>
        <w:numPr>
          <w:numId w:val="0"/>
        </w:numPr>
        <w:tabs>
          <w:tab w:val="left" w:pos="377"/>
        </w:tabs>
        <w:ind w:left="482" w:leftChars="0"/>
        <w:jc w:val="both"/>
        <w:rPr>
          <w:rFonts w:hint="eastAsia"/>
        </w:rPr>
      </w:pPr>
    </w:p>
    <w:p>
      <w:pPr>
        <w:numPr>
          <w:numId w:val="0"/>
        </w:numPr>
        <w:tabs>
          <w:tab w:val="left" w:pos="377"/>
        </w:tabs>
        <w:jc w:val="both"/>
        <w:rPr>
          <w:rFonts w:hint="eastAsia"/>
        </w:rPr>
      </w:pPr>
      <w:r>
        <w:rPr>
          <w:rFonts w:hint="eastAsia"/>
        </w:rPr>
        <w:t>3. 学分认证记录和查询：</w:t>
      </w:r>
    </w:p>
    <w:p>
      <w:pPr>
        <w:numPr>
          <w:numId w:val="0"/>
        </w:numPr>
        <w:tabs>
          <w:tab w:val="left" w:pos="377"/>
        </w:tabs>
        <w:ind w:left="482" w:leftChars="0"/>
        <w:jc w:val="both"/>
        <w:rPr>
          <w:rFonts w:hint="eastAsia"/>
        </w:rPr>
      </w:pPr>
      <w:r>
        <w:rPr>
          <w:rFonts w:hint="eastAsia"/>
        </w:rPr>
        <w:t xml:space="preserve">   - 系统应记录学生的学分认证记录，包括认证的状态、认证时间和学分数目等信息。</w:t>
      </w:r>
    </w:p>
    <w:p>
      <w:pPr>
        <w:numPr>
          <w:numId w:val="0"/>
        </w:numPr>
        <w:tabs>
          <w:tab w:val="left" w:pos="377"/>
        </w:tabs>
        <w:ind w:left="482" w:leftChars="0"/>
        <w:jc w:val="both"/>
        <w:rPr>
          <w:rFonts w:hint="eastAsia"/>
        </w:rPr>
      </w:pPr>
      <w:r>
        <w:rPr>
          <w:rFonts w:hint="eastAsia"/>
        </w:rPr>
        <w:t xml:space="preserve">   - 学生可以查询和查看学分认证记录，以验证认证的准确性和真实性。</w:t>
      </w:r>
    </w:p>
    <w:p>
      <w:pPr>
        <w:numPr>
          <w:ilvl w:val="0"/>
          <w:numId w:val="12"/>
        </w:numPr>
        <w:tabs>
          <w:tab w:val="left" w:pos="377"/>
        </w:tabs>
        <w:ind w:left="0" w:leftChars="0" w:firstLine="0" w:firstLineChars="0"/>
        <w:jc w:val="both"/>
        <w:rPr>
          <w:rFonts w:hint="eastAsia"/>
          <w:lang w:val="en-US" w:eastAsia="zh-CN"/>
        </w:rPr>
      </w:pPr>
      <w:r>
        <w:rPr>
          <w:rFonts w:hint="eastAsia"/>
          <w:lang w:val="en-US" w:eastAsia="zh-CN"/>
        </w:rPr>
        <w:t>第三方企业或机构请求查询学生学分详情：</w:t>
      </w:r>
    </w:p>
    <w:p>
      <w:pPr>
        <w:numPr>
          <w:numId w:val="0"/>
        </w:numPr>
        <w:tabs>
          <w:tab w:val="left" w:pos="377"/>
        </w:tabs>
        <w:ind w:leftChars="0"/>
        <w:jc w:val="both"/>
        <w:rPr>
          <w:rFonts w:hint="eastAsia"/>
          <w:lang w:val="en-US" w:eastAsia="zh-CN"/>
        </w:rPr>
      </w:pPr>
      <w:r>
        <w:rPr>
          <w:rFonts w:hint="eastAsia"/>
          <w:lang w:val="en-US" w:eastAsia="zh-CN"/>
        </w:rPr>
        <w:t xml:space="preserve">       -第三方机构申请查询某学生的学分详情次数</w:t>
      </w:r>
    </w:p>
    <w:p>
      <w:pPr>
        <w:numPr>
          <w:numId w:val="0"/>
        </w:numPr>
        <w:tabs>
          <w:tab w:val="left" w:pos="377"/>
        </w:tabs>
        <w:ind w:leftChars="0"/>
        <w:jc w:val="both"/>
        <w:rPr>
          <w:rFonts w:hint="default"/>
          <w:lang w:val="en-US" w:eastAsia="zh-CN"/>
        </w:rPr>
      </w:pPr>
      <w:r>
        <w:rPr>
          <w:rFonts w:hint="eastAsia"/>
          <w:lang w:val="en-US" w:eastAsia="zh-CN"/>
        </w:rPr>
        <w:t xml:space="preserve">       -学生批准请求</w:t>
      </w:r>
    </w:p>
    <w:p>
      <w:pPr>
        <w:numPr>
          <w:numId w:val="0"/>
        </w:numPr>
        <w:tabs>
          <w:tab w:val="left" w:pos="377"/>
        </w:tabs>
        <w:jc w:val="both"/>
        <w:rPr>
          <w:rFonts w:hint="eastAsia"/>
        </w:rPr>
      </w:pPr>
      <w:r>
        <w:rPr>
          <w:rFonts w:hint="eastAsia"/>
          <w:lang w:val="en-US" w:eastAsia="zh-CN"/>
        </w:rPr>
        <w:t>5</w:t>
      </w:r>
      <w:r>
        <w:rPr>
          <w:rFonts w:hint="eastAsia"/>
        </w:rPr>
        <w:t>. 区块链技术和智能合约：</w:t>
      </w:r>
    </w:p>
    <w:p>
      <w:pPr>
        <w:numPr>
          <w:numId w:val="0"/>
        </w:numPr>
        <w:tabs>
          <w:tab w:val="left" w:pos="377"/>
        </w:tabs>
        <w:ind w:left="960" w:leftChars="200" w:hanging="480" w:hangingChars="200"/>
        <w:jc w:val="both"/>
        <w:rPr>
          <w:rFonts w:hint="eastAsia"/>
        </w:rPr>
      </w:pPr>
      <w:r>
        <w:rPr>
          <w:rFonts w:hint="eastAsia"/>
        </w:rPr>
        <w:t xml:space="preserve">   - 设计和实现一个区块链网络，用于存储学分认证记录和智能合约的执行。</w:t>
      </w:r>
    </w:p>
    <w:p>
      <w:pPr>
        <w:numPr>
          <w:numId w:val="0"/>
        </w:numPr>
        <w:tabs>
          <w:tab w:val="left" w:pos="377"/>
        </w:tabs>
        <w:ind w:left="960" w:hanging="960" w:hangingChars="400"/>
        <w:jc w:val="both"/>
        <w:rPr>
          <w:rFonts w:hint="eastAsia"/>
        </w:rPr>
      </w:pPr>
      <w:r>
        <w:rPr>
          <w:rFonts w:hint="eastAsia"/>
        </w:rPr>
        <w:t xml:space="preserve">  </w:t>
      </w:r>
      <w:r>
        <w:rPr>
          <w:rFonts w:hint="eastAsia"/>
          <w:lang w:val="en-US" w:eastAsia="zh-CN"/>
        </w:rPr>
        <w:t xml:space="preserve">     </w:t>
      </w:r>
      <w:r>
        <w:rPr>
          <w:rFonts w:hint="eastAsia"/>
        </w:rPr>
        <w:t>- 利用区块链的分布式账本和智能合约特性，确保学分认证数据的安全性、可验证性和不可篡改性。</w:t>
      </w:r>
    </w:p>
    <w:p>
      <w:pPr>
        <w:numPr>
          <w:numId w:val="0"/>
        </w:numPr>
        <w:tabs>
          <w:tab w:val="left" w:pos="377"/>
        </w:tabs>
        <w:jc w:val="both"/>
        <w:rPr>
          <w:rFonts w:hint="eastAsia"/>
        </w:rPr>
      </w:pPr>
    </w:p>
    <w:p>
      <w:pPr>
        <w:numPr>
          <w:numId w:val="0"/>
        </w:numPr>
        <w:tabs>
          <w:tab w:val="left" w:pos="377"/>
        </w:tabs>
        <w:jc w:val="both"/>
        <w:rPr>
          <w:rFonts w:hint="eastAsia"/>
        </w:rPr>
      </w:pPr>
      <w:r>
        <w:rPr>
          <w:rFonts w:hint="eastAsia"/>
          <w:lang w:val="en-US" w:eastAsia="zh-CN"/>
        </w:rPr>
        <w:t>6</w:t>
      </w:r>
      <w:r>
        <w:rPr>
          <w:rFonts w:hint="eastAsia"/>
        </w:rPr>
        <w:t>. 安全性和隐私保护：</w:t>
      </w:r>
    </w:p>
    <w:p>
      <w:pPr>
        <w:numPr>
          <w:numId w:val="0"/>
        </w:numPr>
        <w:tabs>
          <w:tab w:val="left" w:pos="377"/>
        </w:tabs>
        <w:ind w:left="960" w:leftChars="200" w:hanging="480" w:hangingChars="200"/>
        <w:jc w:val="both"/>
        <w:rPr>
          <w:highlight w:val="yellow"/>
        </w:rPr>
      </w:pPr>
      <w:r>
        <w:rPr>
          <w:rFonts w:hint="eastAsia"/>
        </w:rPr>
        <w:t xml:space="preserve">   - 系统应采取适当的安全措施，保护学生和教师的个人信息和学分认证数据。</w:t>
      </w:r>
    </w:p>
    <w:bookmarkEnd w:id="32"/>
    <w:p>
      <w:pPr>
        <w:tabs>
          <w:tab w:val="left" w:pos="377"/>
        </w:tabs>
        <w:ind w:firstLine="480" w:firstLineChars="200"/>
        <w:rPr>
          <w:highlight w:val="yellow"/>
        </w:rPr>
      </w:pPr>
    </w:p>
    <w:p>
      <w:pPr>
        <w:pStyle w:val="4"/>
        <w:rPr>
          <w:rFonts w:hint="default" w:eastAsia="黑体"/>
          <w:lang w:val="en-US" w:eastAsia="zh-CN"/>
        </w:rPr>
      </w:pPr>
      <w:bookmarkStart w:id="33" w:name="_Toc70499222"/>
      <w:bookmarkStart w:id="34" w:name="_Toc105563302"/>
      <w:bookmarkStart w:id="35" w:name="_Toc70495035"/>
      <w:bookmarkStart w:id="36" w:name="_Toc527969339"/>
      <w:bookmarkStart w:id="37" w:name="_Toc69735922"/>
      <w:r>
        <w:t xml:space="preserve">2.3 </w:t>
      </w:r>
      <w:bookmarkEnd w:id="33"/>
      <w:bookmarkEnd w:id="34"/>
      <w:bookmarkEnd w:id="35"/>
      <w:bookmarkEnd w:id="36"/>
      <w:bookmarkEnd w:id="37"/>
      <w:r>
        <w:rPr>
          <w:rFonts w:hint="eastAsia"/>
          <w:lang w:val="en-US" w:eastAsia="zh-CN"/>
        </w:rPr>
        <w:t>用户的特点</w:t>
      </w:r>
    </w:p>
    <w:p>
      <w:pPr>
        <w:numPr>
          <w:numId w:val="0"/>
        </w:numPr>
        <w:tabs>
          <w:tab w:val="left" w:pos="377"/>
        </w:tabs>
        <w:ind w:left="482" w:leftChars="0"/>
        <w:jc w:val="both"/>
        <w:rPr>
          <w:rFonts w:hint="eastAsia"/>
        </w:rPr>
      </w:pPr>
      <w:r>
        <w:rPr>
          <w:rFonts w:hint="eastAsia"/>
        </w:rPr>
        <w:t>本项目涉及的用户具有以下特点：</w:t>
      </w:r>
    </w:p>
    <w:p>
      <w:pPr>
        <w:numPr>
          <w:numId w:val="0"/>
        </w:numPr>
        <w:tabs>
          <w:tab w:val="left" w:pos="377"/>
        </w:tabs>
        <w:ind w:left="482" w:leftChars="0"/>
        <w:jc w:val="both"/>
        <w:rPr>
          <w:rFonts w:hint="eastAsia"/>
        </w:rPr>
      </w:pPr>
      <w:r>
        <w:rPr>
          <w:rFonts w:hint="eastAsia"/>
        </w:rPr>
        <w:t>1. 学生用户：</w:t>
      </w:r>
    </w:p>
    <w:p>
      <w:pPr>
        <w:numPr>
          <w:numId w:val="0"/>
        </w:numPr>
        <w:tabs>
          <w:tab w:val="left" w:pos="377"/>
        </w:tabs>
        <w:ind w:left="482" w:leftChars="0"/>
        <w:jc w:val="both"/>
        <w:rPr>
          <w:rFonts w:hint="eastAsia"/>
        </w:rPr>
      </w:pPr>
      <w:r>
        <w:rPr>
          <w:rFonts w:hint="eastAsia"/>
        </w:rPr>
        <w:t xml:space="preserve">   - 学术背景：学生用户是正在高校就读的学生，具有不同学科领域的学术背景。</w:t>
      </w:r>
    </w:p>
    <w:p>
      <w:pPr>
        <w:numPr>
          <w:numId w:val="0"/>
        </w:numPr>
        <w:tabs>
          <w:tab w:val="left" w:pos="377"/>
        </w:tabs>
        <w:ind w:left="482" w:leftChars="0"/>
        <w:jc w:val="both"/>
        <w:rPr>
          <w:rFonts w:hint="eastAsia"/>
        </w:rPr>
      </w:pPr>
      <w:r>
        <w:rPr>
          <w:rFonts w:hint="eastAsia"/>
        </w:rPr>
        <w:t xml:space="preserve">   - 学分认证需求：学生希望通过学分认证系统获得学分认证，以便在毕业或转学时能够顺利转移学分或获得学分互认。</w:t>
      </w:r>
    </w:p>
    <w:p>
      <w:pPr>
        <w:numPr>
          <w:numId w:val="0"/>
        </w:numPr>
        <w:tabs>
          <w:tab w:val="left" w:pos="377"/>
        </w:tabs>
        <w:ind w:left="482" w:leftChars="0"/>
        <w:jc w:val="both"/>
        <w:rPr>
          <w:rFonts w:hint="eastAsia"/>
        </w:rPr>
      </w:pPr>
      <w:r>
        <w:rPr>
          <w:rFonts w:hint="eastAsia"/>
        </w:rPr>
        <w:t>2. 教师用户：</w:t>
      </w:r>
    </w:p>
    <w:p>
      <w:pPr>
        <w:numPr>
          <w:numId w:val="0"/>
        </w:numPr>
        <w:tabs>
          <w:tab w:val="left" w:pos="377"/>
        </w:tabs>
        <w:ind w:left="482" w:leftChars="0"/>
        <w:jc w:val="both"/>
        <w:rPr>
          <w:rFonts w:hint="eastAsia"/>
        </w:rPr>
      </w:pPr>
      <w:r>
        <w:rPr>
          <w:rFonts w:hint="eastAsia"/>
        </w:rPr>
        <w:t xml:space="preserve">  - 教育背景：教师用户是高校的教职工，具有丰富的教育经验和学科专业知识。</w:t>
      </w:r>
    </w:p>
    <w:p>
      <w:pPr>
        <w:numPr>
          <w:numId w:val="0"/>
        </w:numPr>
        <w:tabs>
          <w:tab w:val="left" w:pos="377"/>
        </w:tabs>
        <w:ind w:left="482" w:leftChars="0"/>
        <w:jc w:val="both"/>
        <w:rPr>
          <w:rFonts w:hint="eastAsia"/>
        </w:rPr>
      </w:pPr>
      <w:r>
        <w:rPr>
          <w:rFonts w:hint="eastAsia"/>
        </w:rPr>
        <w:t xml:space="preserve">   - 学分认证审批：教师需要审批学生的学分</w:t>
      </w:r>
      <w:r>
        <w:rPr>
          <w:rFonts w:hint="eastAsia"/>
          <w:lang w:val="en-US" w:eastAsia="zh-CN"/>
        </w:rPr>
        <w:t>转移</w:t>
      </w:r>
      <w:r>
        <w:rPr>
          <w:rFonts w:hint="eastAsia"/>
        </w:rPr>
        <w:t>申请，并提供审批意见和结果。他们的审批将影响学生的学分认证结果。</w:t>
      </w:r>
    </w:p>
    <w:p>
      <w:pPr>
        <w:numPr>
          <w:numId w:val="0"/>
        </w:numPr>
        <w:tabs>
          <w:tab w:val="left" w:pos="377"/>
        </w:tabs>
        <w:ind w:left="482" w:leftChars="0"/>
        <w:jc w:val="both"/>
        <w:rPr>
          <w:rFonts w:hint="eastAsia"/>
        </w:rPr>
      </w:pPr>
    </w:p>
    <w:p>
      <w:pPr>
        <w:numPr>
          <w:numId w:val="0"/>
        </w:numPr>
        <w:tabs>
          <w:tab w:val="left" w:pos="377"/>
        </w:tabs>
        <w:ind w:left="482" w:leftChars="0"/>
        <w:jc w:val="both"/>
        <w:rPr>
          <w:rFonts w:hint="eastAsia"/>
        </w:rPr>
      </w:pPr>
      <w:r>
        <w:rPr>
          <w:rFonts w:hint="eastAsia"/>
        </w:rPr>
        <w:t xml:space="preserve">3. </w:t>
      </w:r>
      <w:r>
        <w:rPr>
          <w:rFonts w:hint="eastAsia"/>
          <w:lang w:val="en-US" w:eastAsia="zh-CN"/>
        </w:rPr>
        <w:t>系统</w:t>
      </w:r>
      <w:r>
        <w:rPr>
          <w:rFonts w:hint="eastAsia"/>
        </w:rPr>
        <w:t>管理员：</w:t>
      </w:r>
    </w:p>
    <w:p>
      <w:pPr>
        <w:numPr>
          <w:numId w:val="0"/>
        </w:numPr>
        <w:tabs>
          <w:tab w:val="left" w:pos="377"/>
        </w:tabs>
        <w:ind w:left="482" w:leftChars="0"/>
        <w:jc w:val="both"/>
        <w:rPr>
          <w:rFonts w:hint="eastAsia"/>
        </w:rPr>
      </w:pPr>
      <w:r>
        <w:rPr>
          <w:rFonts w:hint="eastAsia"/>
        </w:rPr>
        <w:t xml:space="preserve">   - 管理权限：管理员是具有管理权限的用户，负责管理学生和教师账户，设置系统参数。</w:t>
      </w:r>
    </w:p>
    <w:p>
      <w:pPr>
        <w:numPr>
          <w:numId w:val="0"/>
        </w:numPr>
        <w:tabs>
          <w:tab w:val="left" w:pos="377"/>
        </w:tabs>
        <w:ind w:left="482" w:leftChars="0"/>
        <w:jc w:val="both"/>
        <w:rPr>
          <w:rFonts w:hint="eastAsia"/>
        </w:rPr>
      </w:pPr>
      <w:r>
        <w:rPr>
          <w:rFonts w:hint="eastAsia"/>
        </w:rPr>
        <w:t xml:space="preserve">4. </w:t>
      </w:r>
      <w:r>
        <w:rPr>
          <w:rFonts w:hint="eastAsia"/>
          <w:lang w:val="en-US" w:eastAsia="zh-CN"/>
        </w:rPr>
        <w:t>顶级</w:t>
      </w:r>
      <w:r>
        <w:rPr>
          <w:rFonts w:hint="eastAsia"/>
        </w:rPr>
        <w:t>系统管理员：</w:t>
      </w:r>
    </w:p>
    <w:p>
      <w:pPr>
        <w:numPr>
          <w:numId w:val="0"/>
        </w:numPr>
        <w:tabs>
          <w:tab w:val="left" w:pos="377"/>
        </w:tabs>
        <w:ind w:left="482" w:leftChars="0"/>
        <w:jc w:val="both"/>
      </w:pPr>
      <w:r>
        <w:rPr>
          <w:rFonts w:hint="eastAsia"/>
        </w:rPr>
        <w:t xml:space="preserve">   - </w:t>
      </w:r>
      <w:r>
        <w:rPr>
          <w:rFonts w:hint="eastAsia"/>
          <w:lang w:val="en-US" w:eastAsia="zh-CN"/>
        </w:rPr>
        <w:t>顶级权限</w:t>
      </w:r>
      <w:r>
        <w:rPr>
          <w:rFonts w:hint="eastAsia"/>
        </w:rPr>
        <w:t>：</w:t>
      </w:r>
      <w:r>
        <w:rPr>
          <w:rFonts w:hint="eastAsia"/>
          <w:lang w:val="en-US" w:eastAsia="zh-CN"/>
        </w:rPr>
        <w:t>顶级管理员具有管理普通管理员的权限</w:t>
      </w:r>
      <w:r>
        <w:rPr>
          <w:rFonts w:hint="eastAsia"/>
        </w:rPr>
        <w:t>。</w:t>
      </w:r>
    </w:p>
    <w:p>
      <w:pPr>
        <w:ind w:firstLine="480" w:firstLineChars="200"/>
      </w:pPr>
    </w:p>
    <w:p>
      <w:pPr>
        <w:pStyle w:val="4"/>
        <w:rPr>
          <w:rFonts w:hint="default" w:eastAsia="黑体"/>
          <w:lang w:val="en-US" w:eastAsia="zh-CN"/>
        </w:rPr>
      </w:pPr>
      <w:bookmarkStart w:id="38" w:name="_Toc105563303"/>
      <w:bookmarkStart w:id="39" w:name="_Toc69735923"/>
      <w:bookmarkStart w:id="40" w:name="_Toc527969340"/>
      <w:bookmarkStart w:id="41" w:name="_Toc70499223"/>
      <w:bookmarkStart w:id="42" w:name="_Toc70495036"/>
      <w:r>
        <w:t xml:space="preserve">2.4 </w:t>
      </w:r>
      <w:bookmarkEnd w:id="38"/>
      <w:bookmarkEnd w:id="39"/>
      <w:bookmarkEnd w:id="40"/>
      <w:bookmarkEnd w:id="41"/>
      <w:bookmarkEnd w:id="42"/>
      <w:r>
        <w:rPr>
          <w:rFonts w:hint="eastAsia"/>
          <w:lang w:val="en-US" w:eastAsia="zh-CN"/>
        </w:rPr>
        <w:t>假定条件和约束限制</w:t>
      </w:r>
    </w:p>
    <w:p>
      <w:pPr>
        <w:pStyle w:val="173"/>
        <w:ind w:firstLine="480"/>
        <w:rPr>
          <w:rFonts w:hint="eastAsia"/>
        </w:rPr>
      </w:pPr>
      <w:bookmarkStart w:id="43" w:name="_Hlk69720804"/>
      <w:r>
        <w:rPr>
          <w:rFonts w:hint="eastAsia"/>
        </w:rPr>
        <w:t>在设计和实现面向高校学分认证的区块链应用系统时，需要考虑以下假定条件和约束限制：</w:t>
      </w:r>
    </w:p>
    <w:p>
      <w:pPr>
        <w:pStyle w:val="173"/>
        <w:ind w:firstLine="480"/>
        <w:rPr>
          <w:rFonts w:hint="eastAsia"/>
        </w:rPr>
      </w:pPr>
    </w:p>
    <w:p>
      <w:pPr>
        <w:pStyle w:val="173"/>
        <w:ind w:firstLine="480"/>
        <w:outlineLvl w:val="0"/>
        <w:rPr>
          <w:rFonts w:hint="eastAsia"/>
        </w:rPr>
      </w:pPr>
      <w:bookmarkStart w:id="44" w:name="_Toc24283"/>
      <w:r>
        <w:rPr>
          <w:rFonts w:hint="eastAsia"/>
        </w:rPr>
        <w:t>1. 技术条件：</w:t>
      </w:r>
      <w:bookmarkEnd w:id="44"/>
    </w:p>
    <w:p>
      <w:pPr>
        <w:pStyle w:val="173"/>
        <w:ind w:firstLine="480"/>
        <w:rPr>
          <w:rFonts w:hint="eastAsia"/>
        </w:rPr>
      </w:pPr>
      <w:r>
        <w:rPr>
          <w:rFonts w:hint="eastAsia"/>
        </w:rPr>
        <w:t xml:space="preserve">   - 区块链技术：项目基于区块链技术实现，需要有相关的技术专家和开发人员具备区块链开发经验。</w:t>
      </w:r>
    </w:p>
    <w:p>
      <w:pPr>
        <w:pStyle w:val="173"/>
        <w:ind w:firstLine="480"/>
        <w:rPr>
          <w:rFonts w:hint="eastAsia"/>
        </w:rPr>
      </w:pPr>
      <w:r>
        <w:rPr>
          <w:rFonts w:hint="eastAsia"/>
        </w:rPr>
        <w:t xml:space="preserve">   - 智能合约开发：需要具备智能合约开发能力，以实现学分认证申请和审批的自动化执行。</w:t>
      </w:r>
    </w:p>
    <w:p>
      <w:pPr>
        <w:pStyle w:val="173"/>
        <w:ind w:firstLine="480"/>
        <w:rPr>
          <w:rFonts w:hint="eastAsia"/>
        </w:rPr>
      </w:pPr>
    </w:p>
    <w:p>
      <w:pPr>
        <w:pStyle w:val="173"/>
        <w:ind w:firstLine="480"/>
        <w:outlineLvl w:val="0"/>
        <w:rPr>
          <w:rFonts w:hint="eastAsia"/>
        </w:rPr>
      </w:pPr>
      <w:bookmarkStart w:id="45" w:name="_Toc29212"/>
      <w:r>
        <w:rPr>
          <w:rFonts w:hint="eastAsia"/>
        </w:rPr>
        <w:t>2. 平台和环境条件：</w:t>
      </w:r>
      <w:bookmarkEnd w:id="45"/>
    </w:p>
    <w:p>
      <w:pPr>
        <w:pStyle w:val="173"/>
        <w:ind w:firstLine="480"/>
        <w:rPr>
          <w:rFonts w:hint="eastAsia"/>
        </w:rPr>
      </w:pPr>
      <w:r>
        <w:rPr>
          <w:rFonts w:hint="eastAsia"/>
        </w:rPr>
        <w:t xml:space="preserve">   - 网络连接：系统需要可靠的网络连接，以确保学生、教师和管理员能够顺利访问和使用系统。</w:t>
      </w:r>
    </w:p>
    <w:p>
      <w:pPr>
        <w:pStyle w:val="173"/>
        <w:ind w:firstLine="480"/>
        <w:rPr>
          <w:rFonts w:hint="eastAsia"/>
        </w:rPr>
      </w:pPr>
    </w:p>
    <w:p>
      <w:pPr>
        <w:pStyle w:val="173"/>
        <w:ind w:firstLine="480"/>
        <w:rPr>
          <w:rFonts w:hint="eastAsia"/>
        </w:rPr>
      </w:pPr>
      <w:r>
        <w:rPr>
          <w:rFonts w:hint="eastAsia"/>
        </w:rPr>
        <w:t xml:space="preserve">   - 安全性要求：系统需要在防止未经授权访问和保护用户隐私方面具备必要的安全措施。</w:t>
      </w:r>
    </w:p>
    <w:p>
      <w:pPr>
        <w:pStyle w:val="173"/>
        <w:ind w:firstLine="480"/>
        <w:rPr>
          <w:rFonts w:hint="eastAsia"/>
        </w:rPr>
      </w:pPr>
    </w:p>
    <w:p>
      <w:pPr>
        <w:pStyle w:val="173"/>
        <w:ind w:firstLine="480"/>
        <w:rPr>
          <w:rFonts w:hint="eastAsia"/>
        </w:rPr>
      </w:pPr>
      <w:r>
        <w:rPr>
          <w:rFonts w:hint="eastAsia"/>
        </w:rPr>
        <w:t>3. 高校合作：项目实施需要与高校合作，获取学生学分认证相关数据，并与高校的学分认证政策和流程相对接。</w:t>
      </w:r>
    </w:p>
    <w:p>
      <w:pPr>
        <w:pStyle w:val="173"/>
        <w:ind w:firstLine="480"/>
        <w:rPr>
          <w:rFonts w:hint="eastAsia"/>
        </w:rPr>
      </w:pPr>
    </w:p>
    <w:p>
      <w:pPr>
        <w:pStyle w:val="173"/>
        <w:ind w:firstLine="480"/>
        <w:outlineLvl w:val="0"/>
        <w:rPr>
          <w:rFonts w:hint="eastAsia"/>
        </w:rPr>
      </w:pPr>
      <w:bookmarkStart w:id="46" w:name="_Toc14189"/>
      <w:r>
        <w:rPr>
          <w:rFonts w:hint="eastAsia"/>
        </w:rPr>
        <w:t>4. 法律和合规性要求：</w:t>
      </w:r>
      <w:bookmarkEnd w:id="46"/>
    </w:p>
    <w:p>
      <w:pPr>
        <w:pStyle w:val="173"/>
        <w:ind w:firstLine="480"/>
        <w:rPr>
          <w:rFonts w:hint="eastAsia"/>
        </w:rPr>
      </w:pPr>
      <w:r>
        <w:rPr>
          <w:rFonts w:hint="eastAsia"/>
        </w:rPr>
        <w:t xml:space="preserve">   - 数据保护法规：系统需要符合适用的数据保护法规，确保学生和教师个人信息的合法处理和保护。</w:t>
      </w:r>
    </w:p>
    <w:p>
      <w:pPr>
        <w:pStyle w:val="173"/>
        <w:ind w:firstLine="480"/>
        <w:rPr>
          <w:rFonts w:hint="eastAsia"/>
        </w:rPr>
      </w:pPr>
      <w:r>
        <w:rPr>
          <w:rFonts w:hint="eastAsia"/>
        </w:rPr>
        <w:t xml:space="preserve">   - 隐私保护：系统需要保护学生和教师的隐私，确保认证数据只能被授权人员访问和使用。</w:t>
      </w:r>
    </w:p>
    <w:p>
      <w:pPr>
        <w:pStyle w:val="173"/>
        <w:ind w:firstLine="480"/>
        <w:rPr>
          <w:rFonts w:hint="eastAsia"/>
        </w:rPr>
      </w:pPr>
    </w:p>
    <w:p>
      <w:pPr>
        <w:pStyle w:val="173"/>
        <w:ind w:firstLine="480"/>
        <w:outlineLvl w:val="0"/>
        <w:rPr>
          <w:rFonts w:hint="eastAsia"/>
        </w:rPr>
      </w:pPr>
      <w:bookmarkStart w:id="47" w:name="_Toc26985"/>
      <w:r>
        <w:rPr>
          <w:rFonts w:hint="eastAsia"/>
        </w:rPr>
        <w:t>5. 学校政策和流程：</w:t>
      </w:r>
      <w:bookmarkEnd w:id="47"/>
    </w:p>
    <w:p>
      <w:pPr>
        <w:pStyle w:val="173"/>
        <w:ind w:firstLine="480"/>
        <w:rPr>
          <w:rFonts w:hint="eastAsia"/>
        </w:rPr>
      </w:pPr>
      <w:r>
        <w:rPr>
          <w:rFonts w:hint="eastAsia"/>
        </w:rPr>
        <w:t xml:space="preserve">   - 学分认证政策：系统需要根据不同学校的学分认证政策和要求，进行相应的配置和适配。</w:t>
      </w:r>
    </w:p>
    <w:p>
      <w:pPr>
        <w:pStyle w:val="173"/>
        <w:ind w:firstLine="480"/>
      </w:pPr>
      <w:r>
        <w:rPr>
          <w:rFonts w:hint="eastAsia"/>
        </w:rPr>
        <w:t xml:space="preserve">   - 审批流程：系统需要支持学校的学分认证审批流程，并能够适应不同学校的审批规则和流程。</w:t>
      </w:r>
    </w:p>
    <w:bookmarkEnd w:id="43"/>
    <w:p>
      <w:pPr>
        <w:ind w:left="480" w:leftChars="200"/>
        <w:jc w:val="center"/>
      </w:pPr>
    </w:p>
    <w:p>
      <w:pPr>
        <w:pStyle w:val="4"/>
        <w:rPr>
          <w:rFonts w:hint="default" w:eastAsia="黑体"/>
          <w:lang w:val="en-US" w:eastAsia="zh-CN"/>
        </w:rPr>
      </w:pPr>
      <w:bookmarkStart w:id="48" w:name="_Toc527969341"/>
      <w:bookmarkStart w:id="49" w:name="_Toc70499224"/>
      <w:bookmarkStart w:id="50" w:name="_Toc69735924"/>
      <w:bookmarkStart w:id="51" w:name="_Toc105563304"/>
      <w:bookmarkStart w:id="52" w:name="_Toc70495037"/>
      <w:r>
        <w:t xml:space="preserve">2.5 </w:t>
      </w:r>
      <w:bookmarkEnd w:id="48"/>
      <w:bookmarkEnd w:id="49"/>
      <w:bookmarkEnd w:id="50"/>
      <w:bookmarkEnd w:id="51"/>
      <w:bookmarkEnd w:id="52"/>
      <w:r>
        <w:rPr>
          <w:rFonts w:hint="eastAsia"/>
          <w:lang w:val="en-US" w:eastAsia="zh-CN"/>
        </w:rPr>
        <w:t>软件环境</w:t>
      </w:r>
    </w:p>
    <w:p>
      <w:pPr>
        <w:pStyle w:val="173"/>
        <w:numPr>
          <w:ilvl w:val="0"/>
          <w:numId w:val="0"/>
        </w:numPr>
        <w:ind w:left="900" w:leftChars="0"/>
        <w:rPr>
          <w:rFonts w:hint="eastAsia"/>
        </w:rPr>
      </w:pPr>
      <w:r>
        <w:rPr>
          <w:rFonts w:hint="eastAsia"/>
        </w:rPr>
        <w:t>1) 操作系统：</w:t>
      </w:r>
    </w:p>
    <w:p>
      <w:pPr>
        <w:pStyle w:val="173"/>
        <w:numPr>
          <w:ilvl w:val="0"/>
          <w:numId w:val="0"/>
        </w:numPr>
        <w:ind w:left="900" w:leftChars="0"/>
        <w:rPr>
          <w:rFonts w:hint="eastAsia"/>
        </w:rPr>
      </w:pPr>
      <w:r>
        <w:rPr>
          <w:rFonts w:hint="eastAsia"/>
        </w:rPr>
        <w:t xml:space="preserve">   - 服务器端：可以选择适用于服务器环境的操作系统，Windows Server。</w:t>
      </w:r>
    </w:p>
    <w:p>
      <w:pPr>
        <w:pStyle w:val="173"/>
        <w:numPr>
          <w:ilvl w:val="0"/>
          <w:numId w:val="0"/>
        </w:numPr>
        <w:ind w:left="900" w:leftChars="0"/>
        <w:rPr>
          <w:rFonts w:hint="eastAsia"/>
        </w:rPr>
      </w:pPr>
      <w:r>
        <w:rPr>
          <w:rFonts w:hint="eastAsia"/>
        </w:rPr>
        <w:t xml:space="preserve">   - 客户端：可以支持各种常见的操作系统，Windows。</w:t>
      </w:r>
    </w:p>
    <w:p>
      <w:pPr>
        <w:pStyle w:val="173"/>
        <w:numPr>
          <w:ilvl w:val="0"/>
          <w:numId w:val="0"/>
        </w:numPr>
        <w:ind w:left="900" w:leftChars="0"/>
        <w:rPr>
          <w:rFonts w:hint="eastAsia"/>
        </w:rPr>
      </w:pPr>
      <w:r>
        <w:rPr>
          <w:rFonts w:hint="eastAsia"/>
        </w:rPr>
        <w:t>2) 数据库系统：</w:t>
      </w:r>
    </w:p>
    <w:p>
      <w:pPr>
        <w:pStyle w:val="173"/>
        <w:numPr>
          <w:ilvl w:val="0"/>
          <w:numId w:val="0"/>
        </w:numPr>
        <w:ind w:left="900" w:leftChars="0"/>
        <w:rPr>
          <w:rFonts w:hint="eastAsia"/>
        </w:rPr>
      </w:pPr>
      <w:r>
        <w:rPr>
          <w:rFonts w:hint="eastAsia"/>
        </w:rPr>
        <w:t xml:space="preserve">   - 可以选择适用于区块链应用系统的数据库管理系统，如MySQL</w:t>
      </w:r>
      <w:r>
        <w:rPr>
          <w:rFonts w:hint="eastAsia"/>
          <w:lang w:eastAsia="zh-CN"/>
        </w:rPr>
        <w:t>。</w:t>
      </w:r>
    </w:p>
    <w:p>
      <w:pPr>
        <w:pStyle w:val="173"/>
        <w:numPr>
          <w:ilvl w:val="0"/>
          <w:numId w:val="0"/>
        </w:numPr>
        <w:ind w:left="900" w:leftChars="0"/>
        <w:rPr>
          <w:rFonts w:hint="eastAsia"/>
        </w:rPr>
      </w:pPr>
      <w:r>
        <w:rPr>
          <w:rFonts w:hint="eastAsia"/>
        </w:rPr>
        <w:t>3) 开发平台及工具：</w:t>
      </w:r>
    </w:p>
    <w:p>
      <w:pPr>
        <w:pStyle w:val="173"/>
        <w:numPr>
          <w:ilvl w:val="0"/>
          <w:numId w:val="0"/>
        </w:numPr>
        <w:ind w:left="900" w:leftChars="0"/>
        <w:rPr>
          <w:rFonts w:hint="eastAsia"/>
        </w:rPr>
      </w:pPr>
      <w:r>
        <w:rPr>
          <w:rFonts w:hint="eastAsia"/>
        </w:rPr>
        <w:t xml:space="preserve">   - 区块链应用系统的设计和实现可能涉及到多种开发平台和工具，如：</w:t>
      </w:r>
    </w:p>
    <w:p>
      <w:pPr>
        <w:pStyle w:val="173"/>
        <w:numPr>
          <w:ilvl w:val="0"/>
          <w:numId w:val="0"/>
        </w:numPr>
        <w:ind w:left="900" w:leftChars="0"/>
        <w:rPr>
          <w:rFonts w:hint="eastAsia"/>
        </w:rPr>
      </w:pPr>
      <w:r>
        <w:rPr>
          <w:rFonts w:hint="eastAsia"/>
        </w:rPr>
        <w:t xml:space="preserve">   - 区块链平台：可以选择适合的区块链平台，如Ethereum。</w:t>
      </w:r>
    </w:p>
    <w:p>
      <w:pPr>
        <w:pStyle w:val="173"/>
        <w:numPr>
          <w:ilvl w:val="0"/>
          <w:numId w:val="0"/>
        </w:numPr>
        <w:ind w:left="900" w:leftChars="0"/>
        <w:rPr>
          <w:rFonts w:hint="eastAsia"/>
        </w:rPr>
      </w:pPr>
      <w:r>
        <w:rPr>
          <w:rFonts w:hint="eastAsia"/>
        </w:rPr>
        <w:t xml:space="preserve">   - 开发语言：可以使用多种编程语言进行开发，如Solidity。</w:t>
      </w:r>
    </w:p>
    <w:p>
      <w:pPr>
        <w:pStyle w:val="173"/>
        <w:numPr>
          <w:ilvl w:val="0"/>
          <w:numId w:val="0"/>
        </w:numPr>
        <w:ind w:left="900" w:leftChars="0"/>
        <w:rPr>
          <w:rFonts w:hint="eastAsia"/>
        </w:rPr>
      </w:pPr>
      <w:r>
        <w:rPr>
          <w:rFonts w:hint="eastAsia"/>
        </w:rPr>
        <w:t xml:space="preserve">   - 集成开发环境：Visual Studio Code。</w:t>
      </w:r>
    </w:p>
    <w:p>
      <w:pPr>
        <w:pStyle w:val="173"/>
        <w:numPr>
          <w:ilvl w:val="0"/>
          <w:numId w:val="0"/>
        </w:numPr>
        <w:ind w:left="900" w:leftChars="0"/>
        <w:rPr>
          <w:rFonts w:hint="eastAsia"/>
        </w:rPr>
      </w:pPr>
      <w:r>
        <w:rPr>
          <w:rFonts w:hint="eastAsia"/>
        </w:rPr>
        <w:t xml:space="preserve">   - 版本控制系统：可以使用版本控制系统，Git</w:t>
      </w:r>
      <w:r>
        <w:rPr>
          <w:rFonts w:hint="eastAsia"/>
          <w:lang w:eastAsia="zh-CN"/>
        </w:rPr>
        <w:t>。</w:t>
      </w:r>
    </w:p>
    <w:p>
      <w:pPr>
        <w:pStyle w:val="173"/>
        <w:numPr>
          <w:ilvl w:val="0"/>
          <w:numId w:val="0"/>
        </w:numPr>
        <w:ind w:left="900" w:leftChars="0"/>
        <w:rPr>
          <w:rFonts w:hint="eastAsia"/>
        </w:rPr>
      </w:pPr>
      <w:r>
        <w:rPr>
          <w:rFonts w:hint="eastAsia"/>
        </w:rPr>
        <w:t>4) 通信协议：</w:t>
      </w:r>
    </w:p>
    <w:p>
      <w:pPr>
        <w:pStyle w:val="173"/>
        <w:numPr>
          <w:ilvl w:val="0"/>
          <w:numId w:val="0"/>
        </w:numPr>
        <w:ind w:left="900" w:leftChars="0"/>
        <w:rPr>
          <w:rFonts w:hint="eastAsia"/>
        </w:rPr>
      </w:pPr>
      <w:r>
        <w:rPr>
          <w:rFonts w:hint="eastAsia"/>
        </w:rPr>
        <w:t xml:space="preserve">   - 在区块链应用系统中，与其他系统或组件之间的通信可能涉及到不同的通信协议，如HTTP、WebSocket等。</w:t>
      </w:r>
    </w:p>
    <w:p>
      <w:pPr>
        <w:tabs>
          <w:tab w:val="left" w:pos="377"/>
        </w:tabs>
        <w:ind w:firstLine="480" w:firstLineChars="200"/>
        <w:jc w:val="both"/>
        <w:rPr>
          <w:rFonts w:hint="eastAsia"/>
          <w:color w:val="FF0000"/>
        </w:rPr>
      </w:pPr>
    </w:p>
    <w:p>
      <w:pPr>
        <w:tabs>
          <w:tab w:val="left" w:pos="377"/>
        </w:tabs>
        <w:ind w:firstLine="480"/>
      </w:pPr>
    </w:p>
    <w:p>
      <w:pPr>
        <w:pStyle w:val="3"/>
        <w:jc w:val="center"/>
        <w:rPr>
          <w:rFonts w:hint="default" w:eastAsia="黑体"/>
          <w:lang w:val="en-US" w:eastAsia="zh-CN"/>
        </w:rPr>
      </w:pPr>
      <w:r>
        <w:br w:type="page"/>
      </w:r>
      <w:bookmarkStart w:id="53" w:name="_Toc70495039"/>
      <w:bookmarkStart w:id="54" w:name="_Toc69735926"/>
      <w:bookmarkStart w:id="55" w:name="_Toc70499226"/>
      <w:r>
        <w:t xml:space="preserve">3 </w:t>
      </w:r>
      <w:bookmarkEnd w:id="53"/>
      <w:bookmarkEnd w:id="54"/>
      <w:bookmarkEnd w:id="55"/>
      <w:r>
        <w:rPr>
          <w:rFonts w:hint="eastAsia"/>
          <w:lang w:val="en-US" w:eastAsia="zh-CN"/>
        </w:rPr>
        <w:t>面向高校学分认证的区块链应用系统的分析与研究</w:t>
      </w:r>
    </w:p>
    <w:p>
      <w:pPr>
        <w:pStyle w:val="4"/>
        <w:rPr>
          <w:rFonts w:hint="eastAsia"/>
          <w:lang w:val="en-US" w:eastAsia="zh-CN"/>
        </w:rPr>
      </w:pPr>
      <w:bookmarkStart w:id="56" w:name="_Toc70495040"/>
      <w:bookmarkStart w:id="57" w:name="_Toc70499227"/>
      <w:bookmarkStart w:id="58" w:name="_Toc69735927"/>
      <w:r>
        <w:t xml:space="preserve">3.1 </w:t>
      </w:r>
      <w:bookmarkEnd w:id="56"/>
      <w:bookmarkEnd w:id="57"/>
      <w:bookmarkEnd w:id="58"/>
      <w:r>
        <w:rPr>
          <w:rFonts w:hint="eastAsia"/>
          <w:lang w:val="en-US" w:eastAsia="zh-CN"/>
        </w:rPr>
        <w:t>引言问题及国外研究现状的不足</w:t>
      </w:r>
    </w:p>
    <w:p>
      <w:pPr>
        <w:ind w:firstLine="480" w:firstLineChars="200"/>
        <w:rPr>
          <w:rFonts w:hint="default"/>
          <w:lang w:val="en-US" w:eastAsia="zh-CN"/>
        </w:rPr>
      </w:pPr>
      <w:r>
        <w:rPr>
          <w:rFonts w:hint="default"/>
          <w:lang w:val="en-US" w:eastAsia="zh-CN"/>
        </w:rPr>
        <w:t>如引言所述，尽管区块链技术已被识别为高等教育中学分认证的一个潜在革新工具，它能够提供不可篡改的数据记录、提高透明度和数据安全性，但目前应用仍面临若干挑战。这些挑战主要包括技术的成熟度、缺乏教育领域特定的区块链实施标准、以及对区块链技术法规和政策的需求。</w:t>
      </w:r>
    </w:p>
    <w:p>
      <w:pPr>
        <w:ind w:firstLine="480" w:firstLineChars="200"/>
        <w:rPr>
          <w:rFonts w:hint="default"/>
          <w:lang w:val="en-US" w:eastAsia="zh-CN"/>
        </w:rPr>
      </w:pPr>
    </w:p>
    <w:p>
      <w:pPr>
        <w:pStyle w:val="4"/>
        <w:bidi w:val="0"/>
        <w:rPr>
          <w:rFonts w:hint="default" w:eastAsia="黑体"/>
          <w:lang w:val="en-US" w:eastAsia="zh-CN"/>
        </w:rPr>
      </w:pPr>
      <w:bookmarkStart w:id="59" w:name="_Toc69735928"/>
      <w:bookmarkStart w:id="60" w:name="_Toc70495041"/>
      <w:bookmarkStart w:id="61" w:name="_Toc70499228"/>
      <w:r>
        <w:t>3.</w:t>
      </w:r>
      <w:bookmarkEnd w:id="59"/>
      <w:bookmarkEnd w:id="60"/>
      <w:bookmarkEnd w:id="61"/>
      <w:r>
        <w:rPr>
          <w:rFonts w:hint="eastAsia"/>
          <w:lang w:val="en-US" w:eastAsia="zh-CN"/>
        </w:rPr>
        <w:t>2</w:t>
      </w:r>
      <w:r>
        <w:t xml:space="preserve"> </w:t>
      </w:r>
      <w:r>
        <w:rPr>
          <w:rFonts w:hint="eastAsia"/>
          <w:lang w:val="en-US" w:eastAsia="zh-CN"/>
        </w:rPr>
        <w:t>提出的方法与改进</w:t>
      </w:r>
    </w:p>
    <w:p>
      <w:pPr>
        <w:ind w:firstLine="480" w:firstLineChars="200"/>
        <w:rPr>
          <w:rFonts w:hint="eastAsia"/>
        </w:rPr>
      </w:pPr>
      <w:r>
        <w:rPr>
          <w:rFonts w:hint="eastAsia"/>
        </w:rPr>
        <w:t>基于智能合约的学分认证系统提供了一个框架，能够在处理学分数据时提供以下改进和特点：</w:t>
      </w:r>
    </w:p>
    <w:p>
      <w:pPr>
        <w:ind w:firstLine="480"/>
        <w:rPr>
          <w:rFonts w:hint="eastAsia"/>
        </w:rPr>
      </w:pPr>
    </w:p>
    <w:p>
      <w:pPr>
        <w:ind w:firstLine="480"/>
        <w:rPr>
          <w:rFonts w:hint="eastAsia"/>
        </w:rPr>
      </w:pPr>
      <w:r>
        <w:rPr>
          <w:rFonts w:hint="eastAsia"/>
        </w:rPr>
        <w:t>1. 数据不可篡改性和透明度：</w:t>
      </w:r>
    </w:p>
    <w:p>
      <w:pPr>
        <w:ind w:firstLine="480"/>
        <w:rPr>
          <w:rFonts w:hint="eastAsia"/>
        </w:rPr>
      </w:pPr>
      <w:r>
        <w:rPr>
          <w:rFonts w:hint="eastAsia"/>
        </w:rPr>
        <w:t xml:space="preserve">   - 学分一旦被记录在区块链上，通过智能合约保证数据的不可修改性。这对于维护学术诚信至关重要。</w:t>
      </w:r>
    </w:p>
    <w:p>
      <w:pPr>
        <w:ind w:firstLine="480"/>
        <w:rPr>
          <w:rFonts w:hint="eastAsia"/>
        </w:rPr>
      </w:pPr>
    </w:p>
    <w:p>
      <w:pPr>
        <w:ind w:firstLine="480"/>
        <w:rPr>
          <w:rFonts w:hint="eastAsia"/>
        </w:rPr>
      </w:pPr>
      <w:r>
        <w:rPr>
          <w:rFonts w:hint="eastAsia"/>
        </w:rPr>
        <w:t>2. 自动化的学分处理：</w:t>
      </w:r>
    </w:p>
    <w:p>
      <w:pPr>
        <w:ind w:firstLine="480"/>
        <w:rPr>
          <w:rFonts w:hint="eastAsia"/>
        </w:rPr>
      </w:pPr>
      <w:r>
        <w:rPr>
          <w:rFonts w:hint="eastAsia"/>
        </w:rPr>
        <w:t xml:space="preserve">   - 智能合约允许自动化的学分录入、认证和转移，减少了人工干预的需要，从而减少错误和提高效率。</w:t>
      </w:r>
    </w:p>
    <w:p>
      <w:pPr>
        <w:ind w:firstLine="480"/>
        <w:rPr>
          <w:rFonts w:hint="eastAsia"/>
        </w:rPr>
      </w:pPr>
    </w:p>
    <w:p>
      <w:pPr>
        <w:ind w:firstLine="480"/>
        <w:rPr>
          <w:rFonts w:hint="eastAsia"/>
        </w:rPr>
      </w:pPr>
      <w:r>
        <w:rPr>
          <w:rFonts w:hint="eastAsia"/>
        </w:rPr>
        <w:t>3.学分验证和第三方访问：</w:t>
      </w:r>
    </w:p>
    <w:p>
      <w:pPr>
        <w:ind w:firstLine="480"/>
        <w:rPr>
          <w:rFonts w:hint="eastAsia"/>
        </w:rPr>
      </w:pPr>
      <w:r>
        <w:rPr>
          <w:rFonts w:hint="eastAsia"/>
        </w:rPr>
        <w:t xml:space="preserve">   - 提供了一种机制，允许教育机构或雇主通过智能合约验证学分的真实性，同时保护学生数据的隐私。</w:t>
      </w:r>
    </w:p>
    <w:p>
      <w:pPr>
        <w:ind w:firstLine="480"/>
        <w:rPr>
          <w:rFonts w:hint="eastAsia"/>
        </w:rPr>
      </w:pPr>
    </w:p>
    <w:p>
      <w:pPr>
        <w:ind w:firstLine="480"/>
        <w:rPr>
          <w:rFonts w:hint="eastAsia"/>
        </w:rPr>
      </w:pPr>
      <w:r>
        <w:rPr>
          <w:rFonts w:hint="eastAsia"/>
        </w:rPr>
        <w:t>4. 跨机构互操作性：</w:t>
      </w:r>
    </w:p>
    <w:p>
      <w:pPr>
        <w:ind w:firstLine="480"/>
        <w:rPr>
          <w:rFonts w:hint="eastAsia"/>
        </w:rPr>
      </w:pPr>
      <w:r>
        <w:rPr>
          <w:rFonts w:hint="eastAsia"/>
        </w:rPr>
        <w:t xml:space="preserve">   - 学分转移功能支持跨机构的学分互认，通过智能合约确保转移的安全性和有效性。</w:t>
      </w:r>
    </w:p>
    <w:p>
      <w:pPr>
        <w:ind w:firstLine="480"/>
      </w:pPr>
    </w:p>
    <w:p>
      <w:pPr>
        <w:ind w:firstLine="480" w:firstLineChars="200"/>
        <w:jc w:val="both"/>
      </w:pPr>
    </w:p>
    <w:p>
      <w:pPr>
        <w:pStyle w:val="4"/>
        <w:rPr>
          <w:rFonts w:hint="default" w:eastAsia="黑体"/>
          <w:lang w:val="en-US" w:eastAsia="zh-CN"/>
        </w:rPr>
      </w:pPr>
      <w:bookmarkStart w:id="62" w:name="_Toc70499230"/>
      <w:bookmarkStart w:id="63" w:name="_Toc69735930"/>
      <w:bookmarkStart w:id="64" w:name="_Toc70495043"/>
      <w:r>
        <w:t>3.</w:t>
      </w:r>
      <w:r>
        <w:rPr>
          <w:rFonts w:hint="eastAsia"/>
          <w:lang w:val="en-US" w:eastAsia="zh-CN"/>
        </w:rPr>
        <w:t>3</w:t>
      </w:r>
      <w:r>
        <w:t xml:space="preserve"> </w:t>
      </w:r>
      <w:bookmarkEnd w:id="62"/>
      <w:bookmarkEnd w:id="63"/>
      <w:bookmarkEnd w:id="64"/>
      <w:r>
        <w:rPr>
          <w:rFonts w:hint="eastAsia"/>
          <w:lang w:val="en-US" w:eastAsia="zh-CN"/>
        </w:rPr>
        <w:t>信息获取途径</w:t>
      </w:r>
    </w:p>
    <w:p>
      <w:pPr>
        <w:ind w:firstLine="480" w:firstLineChars="200"/>
        <w:jc w:val="both"/>
        <w:rPr>
          <w:rFonts w:hint="eastAsia"/>
        </w:rPr>
      </w:pPr>
      <w:r>
        <w:rPr>
          <w:rFonts w:hint="eastAsia"/>
        </w:rPr>
        <w:t>为确保研究的及时性和相关性，以下途径将用于获取区块链技术在教育领域的最新研究和应用情况：</w:t>
      </w:r>
    </w:p>
    <w:p>
      <w:pPr>
        <w:ind w:firstLine="480" w:firstLineChars="200"/>
        <w:jc w:val="both"/>
        <w:rPr>
          <w:rFonts w:hint="eastAsia"/>
        </w:rPr>
      </w:pPr>
    </w:p>
    <w:p>
      <w:pPr>
        <w:ind w:firstLine="480" w:firstLineChars="200"/>
        <w:jc w:val="both"/>
        <w:rPr>
          <w:rFonts w:hint="eastAsia"/>
        </w:rPr>
      </w:pPr>
      <w:r>
        <w:rPr>
          <w:rFonts w:hint="eastAsia"/>
        </w:rPr>
        <w:t>1. 国内外学术文献：</w:t>
      </w:r>
    </w:p>
    <w:p>
      <w:pPr>
        <w:ind w:firstLine="480" w:firstLineChars="200"/>
        <w:jc w:val="both"/>
        <w:rPr>
          <w:rFonts w:hint="eastAsia"/>
        </w:rPr>
      </w:pPr>
      <w:r>
        <w:rPr>
          <w:rFonts w:hint="eastAsia"/>
        </w:rPr>
        <w:t xml:space="preserve">   - 定期访问学术数据库如 IEEE Xplore, ScienceDirect, 和 Google Scholar，获取最新的研究论文。</w:t>
      </w:r>
    </w:p>
    <w:p>
      <w:pPr>
        <w:ind w:firstLine="480" w:firstLineChars="200"/>
        <w:jc w:val="both"/>
        <w:rPr>
          <w:rFonts w:hint="eastAsia"/>
        </w:rPr>
      </w:pPr>
    </w:p>
    <w:p>
      <w:pPr>
        <w:ind w:firstLine="480" w:firstLineChars="200"/>
        <w:jc w:val="both"/>
        <w:rPr>
          <w:rFonts w:hint="eastAsia"/>
        </w:rPr>
      </w:pPr>
      <w:r>
        <w:rPr>
          <w:rFonts w:hint="eastAsia"/>
        </w:rPr>
        <w:t>2. 网站新闻与行业动态：</w:t>
      </w:r>
    </w:p>
    <w:p>
      <w:pPr>
        <w:ind w:firstLine="480" w:firstLineChars="200"/>
        <w:jc w:val="both"/>
        <w:rPr>
          <w:rFonts w:hint="eastAsia"/>
        </w:rPr>
      </w:pPr>
      <w:r>
        <w:rPr>
          <w:rFonts w:hint="eastAsia"/>
        </w:rPr>
        <w:t xml:space="preserve">   - 关注专门报道区块链技术的网站，如 CoinDesk 和 Blockonomi，以及教育技术新闻。</w:t>
      </w:r>
    </w:p>
    <w:p>
      <w:pPr>
        <w:ind w:firstLine="480" w:firstLineChars="200"/>
        <w:jc w:val="both"/>
        <w:rPr>
          <w:rFonts w:hint="eastAsia"/>
        </w:rPr>
      </w:pPr>
    </w:p>
    <w:p>
      <w:pPr>
        <w:ind w:firstLine="480" w:firstLineChars="200"/>
        <w:jc w:val="both"/>
        <w:rPr>
          <w:rFonts w:hint="eastAsia"/>
        </w:rPr>
      </w:pPr>
      <w:r>
        <w:rPr>
          <w:rFonts w:hint="eastAsia"/>
        </w:rPr>
        <w:t>3. 协会或公司研究报告与白皮书：</w:t>
      </w:r>
    </w:p>
    <w:p>
      <w:pPr>
        <w:ind w:firstLine="480" w:firstLineChars="200"/>
        <w:jc w:val="both"/>
        <w:rPr>
          <w:rFonts w:hint="eastAsia"/>
        </w:rPr>
      </w:pPr>
      <w:r>
        <w:rPr>
          <w:rFonts w:hint="eastAsia"/>
        </w:rPr>
        <w:t xml:space="preserve">   - 分析由领先的区块链技术公司和教育机构发布的研究报告和白皮书，例如 IBM 的研究报告和 Hyperledger 的技术白皮书。</w:t>
      </w:r>
    </w:p>
    <w:p>
      <w:pPr>
        <w:pStyle w:val="165"/>
        <w:ind w:firstLine="420"/>
        <w:rPr>
          <w:sz w:val="24"/>
          <w:szCs w:val="24"/>
        </w:rPr>
      </w:pPr>
    </w:p>
    <w:p>
      <w:pPr>
        <w:pStyle w:val="4"/>
      </w:pPr>
      <w:bookmarkStart w:id="65" w:name="_Toc70499233"/>
      <w:bookmarkStart w:id="66" w:name="_Toc70495046"/>
      <w:bookmarkStart w:id="67" w:name="_Toc69735933"/>
      <w:r>
        <w:t>3.</w:t>
      </w:r>
      <w:r>
        <w:rPr>
          <w:rFonts w:hint="eastAsia"/>
          <w:lang w:val="en-US" w:eastAsia="zh-CN"/>
        </w:rPr>
        <w:t>4</w:t>
      </w:r>
      <w:r>
        <w:t xml:space="preserve"> </w:t>
      </w:r>
      <w:bookmarkEnd w:id="65"/>
      <w:bookmarkEnd w:id="66"/>
      <w:bookmarkEnd w:id="67"/>
      <w:r>
        <w:rPr>
          <w:rFonts w:hint="eastAsia"/>
          <w:lang w:val="en-US" w:eastAsia="zh-CN"/>
        </w:rPr>
        <w:t>论文结构与实施策略</w:t>
      </w:r>
    </w:p>
    <w:p>
      <w:pPr>
        <w:numPr>
          <w:numId w:val="0"/>
        </w:numPr>
        <w:tabs>
          <w:tab w:val="left" w:pos="377"/>
        </w:tabs>
        <w:ind w:firstLine="480" w:firstLineChars="200"/>
        <w:jc w:val="both"/>
        <w:rPr>
          <w:rFonts w:hint="eastAsia"/>
        </w:rPr>
      </w:pPr>
      <w:r>
        <w:rPr>
          <w:rFonts w:hint="eastAsia"/>
        </w:rPr>
        <w:t>通过结合智能合约的详细功能分析和针对现有研究不足的具体改进措施，本研究将系统地构建一个面向未来的高校学分认证框架。研究将依据从文献、新闻以及行业报告中得到的最新知识，不断调整和优化系统设计，以确保其实用性和前瞻性。</w:t>
      </w:r>
    </w:p>
    <w:p>
      <w:pPr>
        <w:numPr>
          <w:numId w:val="0"/>
        </w:numPr>
        <w:tabs>
          <w:tab w:val="left" w:pos="377"/>
        </w:tabs>
        <w:ind w:firstLine="480" w:firstLineChars="200"/>
        <w:jc w:val="both"/>
        <w:rPr>
          <w:rFonts w:hint="eastAsia"/>
        </w:rPr>
      </w:pPr>
    </w:p>
    <w:p>
      <w:pPr>
        <w:numPr>
          <w:numId w:val="0"/>
        </w:numPr>
        <w:tabs>
          <w:tab w:val="left" w:pos="377"/>
        </w:tabs>
        <w:ind w:firstLine="480" w:firstLineChars="200"/>
        <w:jc w:val="both"/>
      </w:pPr>
      <w:r>
        <w:rPr>
          <w:rFonts w:hint="eastAsia"/>
        </w:rPr>
        <w:t>这种方法不仅回应了引言中提出的问题，而且提供了一个具体的解决方案框架，能够显著提高高等教育学分认证的效率和可靠性。通过实施这一基于区块链的系统，预期能够推动教育技术的进步，同时为全球教育领域提供一个可行的、创新的解决方案。</w:t>
      </w: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pStyle w:val="3"/>
        <w:jc w:val="center"/>
        <w:rPr>
          <w:rFonts w:hint="eastAsia"/>
          <w:lang w:val="en-US" w:eastAsia="zh-CN"/>
        </w:rPr>
      </w:pPr>
      <w:r>
        <w:rPr>
          <w:rFonts w:hint="eastAsia"/>
          <w:lang w:val="en-US" w:eastAsia="zh-CN"/>
        </w:rPr>
        <w:t>4</w:t>
      </w:r>
      <w:r>
        <w:t xml:space="preserve"> </w:t>
      </w:r>
      <w:r>
        <w:rPr>
          <w:rFonts w:hint="eastAsia"/>
          <w:lang w:val="en-US" w:eastAsia="zh-CN"/>
        </w:rPr>
        <w:t>面向高校学分认证的区块链应用系统的概要设计</w:t>
      </w:r>
    </w:p>
    <w:p>
      <w:pPr>
        <w:pStyle w:val="3"/>
        <w:jc w:val="both"/>
        <w:rPr>
          <w:rFonts w:hint="eastAsia"/>
          <w:sz w:val="28"/>
          <w:szCs w:val="28"/>
          <w:lang w:val="en-US" w:eastAsia="zh-CN"/>
        </w:rPr>
      </w:pPr>
      <w:r>
        <w:rPr>
          <w:rFonts w:hint="eastAsia"/>
          <w:lang w:val="en-US" w:eastAsia="zh-CN"/>
        </w:rPr>
        <w:t>4.1</w:t>
      </w:r>
      <w:r>
        <w:rPr>
          <w:rFonts w:hint="eastAsia"/>
          <w:sz w:val="28"/>
          <w:szCs w:val="28"/>
          <w:lang w:val="en-US" w:eastAsia="zh-CN"/>
        </w:rPr>
        <w:t>编写目的</w:t>
      </w:r>
    </w:p>
    <w:p>
      <w:pPr>
        <w:pStyle w:val="173"/>
        <w:ind w:firstLine="480"/>
        <w:rPr>
          <w:rFonts w:hint="eastAsia" w:ascii="宋体" w:hAnsi="宋体" w:eastAsia="宋体" w:cs="宋体"/>
        </w:rPr>
      </w:pPr>
      <w:r>
        <w:rPr>
          <w:rFonts w:hint="eastAsia" w:ascii="宋体" w:hAnsi="宋体" w:eastAsia="宋体" w:cs="宋体"/>
        </w:rPr>
        <w:t>本份概要设计说明书的编写目的是提供一个清晰的概要设计文档，用于指导面向高校学分认证的区块链应用系统的设计与实现工作。该文档旨在为开发团队、技术架构师、项目经理和其他相关利益相关者提供一个全面了解系统设计的参考。</w:t>
      </w:r>
    </w:p>
    <w:p>
      <w:pPr>
        <w:pStyle w:val="173"/>
        <w:ind w:firstLine="480"/>
        <w:rPr>
          <w:rFonts w:hint="eastAsia" w:ascii="宋体" w:hAnsi="宋体" w:eastAsia="宋体" w:cs="宋体"/>
        </w:rPr>
      </w:pPr>
      <w:r>
        <w:rPr>
          <w:rFonts w:hint="eastAsia" w:ascii="宋体" w:hAnsi="宋体" w:eastAsia="宋体" w:cs="宋体"/>
        </w:rPr>
        <w:t>预期读者包括但不限于以下人员：</w:t>
      </w:r>
    </w:p>
    <w:p>
      <w:pPr>
        <w:pStyle w:val="173"/>
        <w:ind w:firstLine="480"/>
        <w:rPr>
          <w:rFonts w:hint="eastAsia" w:ascii="宋体" w:hAnsi="宋体" w:eastAsia="宋体" w:cs="宋体"/>
        </w:rPr>
      </w:pPr>
    </w:p>
    <w:p>
      <w:pPr>
        <w:pStyle w:val="173"/>
        <w:ind w:firstLine="480"/>
        <w:rPr>
          <w:rFonts w:hint="eastAsia" w:ascii="宋体" w:hAnsi="宋体" w:eastAsia="宋体" w:cs="宋体"/>
        </w:rPr>
      </w:pPr>
      <w:r>
        <w:rPr>
          <w:rFonts w:hint="eastAsia" w:ascii="宋体" w:hAnsi="宋体" w:eastAsia="宋体" w:cs="宋体"/>
        </w:rPr>
        <w:t>- 开发团队成员：包括开发人员、测试人员等。</w:t>
      </w:r>
    </w:p>
    <w:p>
      <w:pPr>
        <w:pStyle w:val="173"/>
        <w:ind w:firstLine="480"/>
        <w:rPr>
          <w:rFonts w:hint="eastAsia" w:ascii="宋体" w:hAnsi="宋体" w:eastAsia="宋体" w:cs="宋体"/>
        </w:rPr>
      </w:pPr>
      <w:r>
        <w:rPr>
          <w:rFonts w:hint="eastAsia" w:ascii="宋体" w:hAnsi="宋体" w:eastAsia="宋体" w:cs="宋体"/>
        </w:rPr>
        <w:t>- 技术架构师：负责系统架构设计和技术方案选择的专业人员。</w:t>
      </w:r>
    </w:p>
    <w:p>
      <w:pPr>
        <w:pStyle w:val="173"/>
        <w:ind w:firstLine="480"/>
        <w:rPr>
          <w:rFonts w:hint="eastAsia" w:ascii="宋体" w:hAnsi="宋体" w:eastAsia="宋体" w:cs="宋体"/>
        </w:rPr>
      </w:pPr>
      <w:r>
        <w:rPr>
          <w:rFonts w:hint="eastAsia" w:ascii="宋体" w:hAnsi="宋体" w:eastAsia="宋体" w:cs="宋体"/>
        </w:rPr>
        <w:t>- 项目经理：负责项目管理和协调的人员。</w:t>
      </w:r>
    </w:p>
    <w:p>
      <w:pPr>
        <w:pStyle w:val="173"/>
        <w:ind w:firstLine="480"/>
        <w:rPr>
          <w:rFonts w:hint="eastAsia" w:ascii="宋体" w:hAnsi="宋体" w:eastAsia="宋体" w:cs="宋体"/>
        </w:rPr>
      </w:pPr>
      <w:r>
        <w:rPr>
          <w:rFonts w:hint="eastAsia" w:ascii="宋体" w:hAnsi="宋体" w:eastAsia="宋体" w:cs="宋体"/>
        </w:rPr>
        <w:t>- 利益相关者：包括业务部门代表、高校管理人员、学生等。</w:t>
      </w:r>
    </w:p>
    <w:p>
      <w:pPr>
        <w:pStyle w:val="173"/>
        <w:ind w:firstLine="480"/>
        <w:rPr>
          <w:rFonts w:hint="eastAsia" w:ascii="宋体" w:hAnsi="宋体" w:eastAsia="宋体" w:cs="宋体"/>
        </w:rPr>
      </w:pPr>
    </w:p>
    <w:p>
      <w:pPr>
        <w:pStyle w:val="173"/>
        <w:ind w:firstLine="480"/>
        <w:rPr>
          <w:rFonts w:hint="eastAsia" w:ascii="宋体" w:hAnsi="宋体" w:eastAsia="宋体" w:cs="宋体"/>
        </w:rPr>
      </w:pPr>
      <w:r>
        <w:rPr>
          <w:rFonts w:hint="eastAsia" w:ascii="宋体" w:hAnsi="宋体" w:eastAsia="宋体" w:cs="宋体"/>
        </w:rPr>
        <w:t>该文档旨在为以上人员提供一个整体了解系统设计的基础，以便更好地理解系统的功能和特性，并为后续的详细设计和开发工作提供指导。</w:t>
      </w:r>
    </w:p>
    <w:p>
      <w:pPr>
        <w:pStyle w:val="4"/>
        <w:bidi w:val="0"/>
        <w:rPr>
          <w:rFonts w:hint="eastAsia"/>
          <w:lang w:val="en-US" w:eastAsia="zh-CN"/>
        </w:rPr>
      </w:pPr>
      <w:r>
        <w:rPr>
          <w:rFonts w:hint="eastAsia"/>
          <w:lang w:val="en-US" w:eastAsia="zh-CN"/>
        </w:rPr>
        <w:t>4.2 背景</w:t>
      </w:r>
    </w:p>
    <w:p>
      <w:pPr>
        <w:pStyle w:val="173"/>
        <w:numPr>
          <w:ilvl w:val="0"/>
          <w:numId w:val="0"/>
        </w:numPr>
        <w:ind w:left="480" w:leftChars="0"/>
        <w:rPr>
          <w:rFonts w:hint="eastAsia"/>
        </w:rPr>
      </w:pPr>
      <w:r>
        <w:rPr>
          <w:rFonts w:hint="eastAsia"/>
        </w:rPr>
        <w:t>本节将描述面向高校学分认证的区块链应用系统的背景，包括以下内容：</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1) 需开发的软件系统的名称、英文缩写和项目编号（可选）；</w:t>
      </w:r>
    </w:p>
    <w:p>
      <w:pPr>
        <w:pStyle w:val="173"/>
        <w:numPr>
          <w:ilvl w:val="0"/>
          <w:numId w:val="0"/>
        </w:numPr>
        <w:ind w:left="480" w:leftChars="0"/>
        <w:rPr>
          <w:rFonts w:hint="eastAsia"/>
        </w:rPr>
      </w:pPr>
    </w:p>
    <w:p>
      <w:pPr>
        <w:pStyle w:val="173"/>
        <w:numPr>
          <w:ilvl w:val="0"/>
          <w:numId w:val="0"/>
        </w:numPr>
        <w:ind w:left="480" w:leftChars="0"/>
        <w:outlineLvl w:val="9"/>
        <w:rPr>
          <w:rFonts w:hint="eastAsia"/>
        </w:rPr>
      </w:pPr>
      <w:bookmarkStart w:id="68" w:name="_Toc13566"/>
      <w:r>
        <w:rPr>
          <w:rFonts w:hint="eastAsia"/>
        </w:rPr>
        <w:t>- 软件系统名称：高校学分认证区块链应用系统</w:t>
      </w:r>
      <w:bookmarkEnd w:id="68"/>
    </w:p>
    <w:p>
      <w:pPr>
        <w:pStyle w:val="173"/>
        <w:numPr>
          <w:ilvl w:val="0"/>
          <w:numId w:val="0"/>
        </w:numPr>
        <w:ind w:left="480" w:leftChars="0"/>
        <w:rPr>
          <w:rFonts w:hint="eastAsia"/>
        </w:rPr>
      </w:pPr>
      <w:r>
        <w:rPr>
          <w:rFonts w:hint="eastAsia"/>
        </w:rPr>
        <w:t>- 英文缩写（可选）：UCAS（University Credit Authentication System）</w:t>
      </w:r>
    </w:p>
    <w:p>
      <w:pPr>
        <w:pStyle w:val="173"/>
        <w:numPr>
          <w:ilvl w:val="0"/>
          <w:numId w:val="0"/>
        </w:numPr>
        <w:ind w:left="480" w:leftChars="0"/>
        <w:rPr>
          <w:rFonts w:hint="eastAsia"/>
        </w:rPr>
      </w:pPr>
      <w:r>
        <w:rPr>
          <w:rFonts w:hint="eastAsia"/>
        </w:rPr>
        <w:t>2) 任务提出者和开发者：</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 任务提出者：本系统是由一位论文指导老师提出的项目，其论文指导老师对学生的研究方向和项目提出进行指导和支持。</w:t>
      </w:r>
    </w:p>
    <w:p>
      <w:pPr>
        <w:pStyle w:val="173"/>
        <w:numPr>
          <w:ilvl w:val="0"/>
          <w:numId w:val="0"/>
        </w:numPr>
        <w:ind w:left="480" w:leftChars="0"/>
        <w:rPr>
          <w:rFonts w:hint="eastAsia"/>
        </w:rPr>
      </w:pPr>
      <w:r>
        <w:rPr>
          <w:rFonts w:hint="eastAsia"/>
        </w:rPr>
        <w:t>- 开发者：该系统的开发者为该毕业设计学生自己。学生将负责系统的设计、开发和实施，并在论文指导老师的指导下完成系统的相关工作。</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3) 软件系统应用范围和用户：</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 应用范围：该系统旨在解决高校学分认证的问题，使用区块链技术确保学分认证的透明性、安全性和可靠性。</w:t>
      </w:r>
    </w:p>
    <w:p>
      <w:pPr>
        <w:pStyle w:val="173"/>
        <w:numPr>
          <w:ilvl w:val="0"/>
          <w:numId w:val="0"/>
        </w:numPr>
        <w:ind w:left="480" w:leftChars="0"/>
        <w:rPr>
          <w:rFonts w:hint="eastAsia"/>
        </w:rPr>
      </w:pPr>
      <w:r>
        <w:rPr>
          <w:rFonts w:hint="eastAsia"/>
        </w:rPr>
        <w:t>- 用户：主要包括以下几类用户：</w:t>
      </w:r>
    </w:p>
    <w:p>
      <w:pPr>
        <w:pStyle w:val="173"/>
        <w:numPr>
          <w:ilvl w:val="0"/>
          <w:numId w:val="0"/>
        </w:numPr>
        <w:ind w:left="960" w:leftChars="200" w:hanging="480" w:hangingChars="200"/>
        <w:rPr>
          <w:rFonts w:hint="eastAsia"/>
        </w:rPr>
      </w:pPr>
      <w:r>
        <w:rPr>
          <w:rFonts w:hint="eastAsia"/>
        </w:rPr>
        <w:t xml:space="preserve">  - 学生：申请学分</w:t>
      </w:r>
      <w:r>
        <w:rPr>
          <w:rFonts w:hint="eastAsia"/>
          <w:lang w:val="en-US" w:eastAsia="zh-CN"/>
        </w:rPr>
        <w:t>转移</w:t>
      </w:r>
      <w:r>
        <w:rPr>
          <w:rFonts w:hint="eastAsia"/>
        </w:rPr>
        <w:t>、查看学分认证状态、管理个人学分记录、</w:t>
      </w:r>
      <w:r>
        <w:rPr>
          <w:rFonts w:hint="eastAsia"/>
          <w:lang w:val="en-US" w:eastAsia="zh-CN"/>
        </w:rPr>
        <w:t>批准第三方企业或机构申请</w:t>
      </w:r>
      <w:r>
        <w:rPr>
          <w:rFonts w:hint="eastAsia"/>
        </w:rPr>
        <w:t>。</w:t>
      </w:r>
    </w:p>
    <w:p>
      <w:pPr>
        <w:pStyle w:val="173"/>
        <w:numPr>
          <w:ilvl w:val="0"/>
          <w:numId w:val="0"/>
        </w:numPr>
        <w:ind w:left="480" w:leftChars="0"/>
        <w:rPr>
          <w:rFonts w:hint="eastAsia"/>
        </w:rPr>
      </w:pPr>
      <w:r>
        <w:rPr>
          <w:rFonts w:hint="eastAsia"/>
        </w:rPr>
        <w:t xml:space="preserve">  - 高校教务</w:t>
      </w:r>
      <w:r>
        <w:rPr>
          <w:rFonts w:hint="eastAsia"/>
          <w:lang w:val="en-US" w:eastAsia="zh-CN"/>
        </w:rPr>
        <w:t>老师</w:t>
      </w:r>
      <w:r>
        <w:rPr>
          <w:rFonts w:hint="eastAsia"/>
        </w:rPr>
        <w:t>部门：审核学生的学分</w:t>
      </w:r>
      <w:r>
        <w:rPr>
          <w:rFonts w:hint="eastAsia"/>
          <w:lang w:val="en-US" w:eastAsia="zh-CN"/>
        </w:rPr>
        <w:t>转移</w:t>
      </w:r>
      <w:r>
        <w:rPr>
          <w:rFonts w:hint="eastAsia"/>
        </w:rPr>
        <w:t>申请、管理学生学分记录。</w:t>
      </w:r>
    </w:p>
    <w:p>
      <w:pPr>
        <w:pStyle w:val="173"/>
        <w:numPr>
          <w:ilvl w:val="0"/>
          <w:numId w:val="0"/>
        </w:numPr>
        <w:ind w:left="480" w:leftChars="0"/>
        <w:rPr>
          <w:rFonts w:hint="eastAsia"/>
        </w:rPr>
      </w:pPr>
      <w:r>
        <w:rPr>
          <w:rFonts w:hint="eastAsia"/>
        </w:rPr>
        <w:t xml:space="preserve">  - 企业或组织：查询学生的学分认证状态和学术成绩，用于招聘和选拔。</w:t>
      </w:r>
    </w:p>
    <w:p>
      <w:pPr>
        <w:pStyle w:val="173"/>
        <w:numPr>
          <w:ilvl w:val="0"/>
          <w:numId w:val="0"/>
        </w:numPr>
        <w:ind w:left="480" w:leftChars="0"/>
        <w:rPr>
          <w:rFonts w:hint="eastAsia"/>
        </w:rPr>
      </w:pPr>
      <w:r>
        <w:rPr>
          <w:rFonts w:hint="eastAsia"/>
        </w:rPr>
        <w:t xml:space="preserve">  - </w:t>
      </w:r>
      <w:r>
        <w:rPr>
          <w:rFonts w:hint="eastAsia"/>
          <w:lang w:val="en-US" w:eastAsia="zh-CN"/>
        </w:rPr>
        <w:t>系统管理员</w:t>
      </w:r>
      <w:r>
        <w:rPr>
          <w:rFonts w:hint="eastAsia"/>
        </w:rPr>
        <w:t>：</w:t>
      </w:r>
      <w:r>
        <w:rPr>
          <w:rFonts w:hint="eastAsia"/>
          <w:lang w:val="en-US" w:eastAsia="zh-CN"/>
        </w:rPr>
        <w:t>参与管理老师，添加课程等</w:t>
      </w:r>
      <w:r>
        <w:rPr>
          <w:rFonts w:hint="eastAsia"/>
        </w:rPr>
        <w:t>。</w:t>
      </w:r>
    </w:p>
    <w:p>
      <w:pPr>
        <w:pStyle w:val="173"/>
        <w:numPr>
          <w:ilvl w:val="0"/>
          <w:numId w:val="0"/>
        </w:numPr>
        <w:ind w:left="480" w:leftChars="0"/>
        <w:rPr>
          <w:rFonts w:hint="eastAsia"/>
        </w:rPr>
      </w:pPr>
    </w:p>
    <w:p>
      <w:pPr>
        <w:pStyle w:val="173"/>
        <w:numPr>
          <w:ilvl w:val="0"/>
          <w:numId w:val="0"/>
        </w:numPr>
        <w:ind w:left="480" w:leftChars="0"/>
        <w:rPr>
          <w:rFonts w:hint="eastAsia"/>
        </w:rPr>
      </w:pPr>
      <w:r>
        <w:rPr>
          <w:rFonts w:hint="eastAsia"/>
        </w:rPr>
        <w:t>该系统的目标是提供一个去中心化、透明且不可篡改的学分认证平台，改善传统学分认证过程中的信任问题和操作繁琐性，为学生、高校和用人单位提供更高效、可靠的学分认证服务。同时，该系统也是毕业设计项目的一部分，旨在展示学生在区块链应用系统设计与实现方面的能力和研究成果。</w:t>
      </w:r>
    </w:p>
    <w:p>
      <w:pPr>
        <w:pStyle w:val="4"/>
        <w:bidi w:val="0"/>
        <w:rPr>
          <w:rFonts w:hint="eastAsia"/>
          <w:lang w:val="en-US" w:eastAsia="zh-CN"/>
        </w:rPr>
      </w:pPr>
      <w:r>
        <w:rPr>
          <w:rFonts w:hint="eastAsia"/>
          <w:lang w:val="en-US" w:eastAsia="zh-CN"/>
        </w:rPr>
        <w:t>4.3术语</w:t>
      </w:r>
    </w:p>
    <w:p>
      <w:pPr>
        <w:rPr>
          <w:rFonts w:hint="default"/>
          <w:lang w:val="en-US" w:eastAsia="zh-CN"/>
        </w:rPr>
      </w:pPr>
    </w:p>
    <w:p>
      <w:pPr>
        <w:pStyle w:val="173"/>
        <w:ind w:firstLine="480"/>
        <w:rPr>
          <w:rFonts w:hint="eastAsia"/>
        </w:rPr>
      </w:pPr>
      <w:r>
        <w:rPr>
          <w:rFonts w:hint="eastAsia"/>
        </w:rPr>
        <w:t>1) 区块链（Blockchain）：一种去中心化的分布式账本技术，通过分布式节点之间的共识机制，实现对交易和数据的不可篡改记录和验证。</w:t>
      </w:r>
    </w:p>
    <w:p>
      <w:pPr>
        <w:pStyle w:val="173"/>
        <w:ind w:firstLine="480"/>
        <w:rPr>
          <w:rFonts w:hint="eastAsia"/>
        </w:rPr>
      </w:pPr>
    </w:p>
    <w:p>
      <w:pPr>
        <w:pStyle w:val="173"/>
        <w:ind w:firstLine="480"/>
        <w:rPr>
          <w:rFonts w:hint="eastAsia"/>
        </w:rPr>
      </w:pPr>
      <w:r>
        <w:rPr>
          <w:rFonts w:hint="eastAsia"/>
        </w:rPr>
        <w:t>2) 学分认证（Credit Authentication）：指高校对学生所修读的课程和取得的成绩进行确认和认可的过程。</w:t>
      </w:r>
    </w:p>
    <w:p>
      <w:pPr>
        <w:pStyle w:val="173"/>
        <w:ind w:firstLine="480"/>
        <w:rPr>
          <w:rFonts w:hint="eastAsia"/>
        </w:rPr>
      </w:pPr>
    </w:p>
    <w:p>
      <w:pPr>
        <w:pStyle w:val="173"/>
        <w:ind w:firstLine="480"/>
        <w:rPr>
          <w:rFonts w:hint="eastAsia"/>
        </w:rPr>
      </w:pPr>
      <w:r>
        <w:rPr>
          <w:rFonts w:hint="eastAsia"/>
        </w:rPr>
        <w:t>3) 高校教务部门（University Academic Affairs Office）：负责学校教务管理和学生学籍管理的部门，负责审核和管理学生的学分认证申请和学分记录。</w:t>
      </w:r>
    </w:p>
    <w:p>
      <w:pPr>
        <w:pStyle w:val="173"/>
        <w:ind w:firstLine="480"/>
        <w:rPr>
          <w:rFonts w:hint="eastAsia"/>
        </w:rPr>
      </w:pPr>
    </w:p>
    <w:p>
      <w:pPr>
        <w:pStyle w:val="173"/>
        <w:ind w:firstLine="480"/>
        <w:rPr>
          <w:rFonts w:hint="eastAsia"/>
        </w:rPr>
      </w:pPr>
      <w:r>
        <w:rPr>
          <w:rFonts w:hint="eastAsia"/>
        </w:rPr>
        <w:t>4) 用户界面（User Interface，UI）：系统与用户之间进行交互和信息传递的界面，包括视觉设计和用户操作方式。</w:t>
      </w:r>
    </w:p>
    <w:p>
      <w:pPr>
        <w:pStyle w:val="173"/>
        <w:ind w:firstLine="480"/>
        <w:rPr>
          <w:rFonts w:hint="eastAsia"/>
        </w:rPr>
      </w:pPr>
    </w:p>
    <w:p>
      <w:pPr>
        <w:pStyle w:val="173"/>
        <w:ind w:firstLine="480"/>
        <w:rPr>
          <w:rFonts w:hint="eastAsia"/>
        </w:rPr>
      </w:pPr>
      <w:r>
        <w:rPr>
          <w:rFonts w:hint="eastAsia"/>
        </w:rPr>
        <w:t>5) 智能合约（Smart Contract）：一种以计算机代码形式编写的自动化合约，基于区块链技术实现交易和合约条款的自动执行和验证。</w:t>
      </w:r>
    </w:p>
    <w:p>
      <w:pPr>
        <w:pStyle w:val="173"/>
        <w:ind w:firstLine="480"/>
        <w:rPr>
          <w:rFonts w:hint="eastAsia"/>
        </w:rPr>
      </w:pPr>
    </w:p>
    <w:p>
      <w:pPr>
        <w:pStyle w:val="173"/>
        <w:ind w:firstLine="480"/>
        <w:rPr>
          <w:rFonts w:hint="eastAsia"/>
        </w:rPr>
      </w:pPr>
      <w:r>
        <w:rPr>
          <w:rFonts w:hint="eastAsia"/>
        </w:rPr>
        <w:t>6) 去中心化（Decentralized）：指系统中的数据和决策权分散在多个节点或参与方之间，而非集中在单一机构或服务器上。</w:t>
      </w:r>
    </w:p>
    <w:p>
      <w:pPr>
        <w:pStyle w:val="173"/>
        <w:ind w:firstLine="480"/>
        <w:rPr>
          <w:rFonts w:hint="eastAsia"/>
        </w:rPr>
      </w:pPr>
    </w:p>
    <w:p>
      <w:pPr>
        <w:pStyle w:val="173"/>
        <w:ind w:firstLine="480"/>
        <w:rPr>
          <w:rFonts w:hint="eastAsia"/>
        </w:rPr>
      </w:pPr>
      <w:r>
        <w:rPr>
          <w:rFonts w:hint="eastAsia"/>
        </w:rPr>
        <w:t>7) 透明性（Transparency）：指系统操作和数据的可见性和可追溯性，用户可以查看和验证系统的运行状态和数据记录。</w:t>
      </w:r>
    </w:p>
    <w:p>
      <w:pPr>
        <w:pStyle w:val="173"/>
        <w:ind w:firstLine="480"/>
        <w:rPr>
          <w:rFonts w:hint="eastAsia"/>
        </w:rPr>
      </w:pPr>
    </w:p>
    <w:p>
      <w:pPr>
        <w:pStyle w:val="173"/>
        <w:ind w:firstLine="480"/>
        <w:rPr>
          <w:rFonts w:hint="eastAsia"/>
        </w:rPr>
      </w:pPr>
      <w:r>
        <w:rPr>
          <w:rFonts w:hint="eastAsia"/>
        </w:rPr>
        <w:t>8) 安全性（Security）：指系统的抵御攻击、保护数据和用户隐私的能力，包括数据加密、身份验证和防止篡改等措施。</w:t>
      </w:r>
    </w:p>
    <w:p>
      <w:pPr>
        <w:pStyle w:val="173"/>
        <w:ind w:firstLine="480"/>
        <w:rPr>
          <w:rFonts w:hint="eastAsia"/>
        </w:rPr>
      </w:pPr>
    </w:p>
    <w:p>
      <w:pPr>
        <w:pStyle w:val="173"/>
        <w:ind w:firstLine="480"/>
        <w:rPr>
          <w:rFonts w:hint="eastAsia"/>
        </w:rPr>
      </w:pPr>
      <w:r>
        <w:rPr>
          <w:rFonts w:hint="eastAsia"/>
        </w:rPr>
        <w:t>9) 可靠性（Reliability）：指系统的稳定性和可信度，能够持续提供准确和可用的服务，并对错误和故障有恢复和容错机制。</w:t>
      </w:r>
    </w:p>
    <w:p>
      <w:pPr>
        <w:pStyle w:val="173"/>
        <w:ind w:firstLine="480"/>
        <w:rPr>
          <w:rFonts w:hint="eastAsia"/>
        </w:rPr>
      </w:pPr>
    </w:p>
    <w:p>
      <w:pPr>
        <w:numPr>
          <w:ilvl w:val="0"/>
          <w:numId w:val="13"/>
        </w:numPr>
        <w:rPr>
          <w:rFonts w:hint="default"/>
          <w:lang w:val="en-US" w:eastAsia="zh-CN"/>
        </w:rPr>
      </w:pPr>
      <w:r>
        <w:rPr>
          <w:rFonts w:hint="eastAsia"/>
        </w:rPr>
        <w:t>操作繁琐性（Operational Complexity）：指传统学分认证过程中，需要学生和教务部门进行大量繁复的操作和文件交换，增加了流程的复杂性和工作量。</w:t>
      </w:r>
    </w:p>
    <w:p>
      <w:pPr>
        <w:numPr>
          <w:numId w:val="0"/>
        </w:numPr>
        <w:rPr>
          <w:rFonts w:hint="eastAsia"/>
        </w:rPr>
      </w:pPr>
    </w:p>
    <w:p>
      <w:pPr>
        <w:pStyle w:val="4"/>
        <w:bidi w:val="0"/>
        <w:rPr>
          <w:rFonts w:hint="eastAsia"/>
          <w:lang w:val="en-US" w:eastAsia="zh-CN"/>
        </w:rPr>
      </w:pPr>
      <w:r>
        <w:rPr>
          <w:rFonts w:hint="eastAsia"/>
          <w:lang w:val="en-US" w:eastAsia="zh-CN"/>
        </w:rPr>
        <w:t>4.4总体设计</w:t>
      </w:r>
    </w:p>
    <w:p>
      <w:pPr>
        <w:pStyle w:val="5"/>
        <w:bidi w:val="0"/>
        <w:rPr>
          <w:rFonts w:hint="eastAsia"/>
          <w:lang w:val="en-US" w:eastAsia="zh-CN"/>
        </w:rPr>
      </w:pPr>
      <w:r>
        <w:rPr>
          <w:rFonts w:hint="eastAsia"/>
          <w:lang w:val="en-US" w:eastAsia="zh-CN"/>
        </w:rPr>
        <w:t>4.4.1系统体系结构</w:t>
      </w:r>
    </w:p>
    <w:p>
      <w:pPr>
        <w:pStyle w:val="173"/>
        <w:ind w:firstLine="480"/>
      </w:pPr>
      <w:r>
        <w:rPr>
          <w:rFonts w:hint="eastAsia" w:cs="宋体"/>
          <w:szCs w:val="24"/>
        </w:rPr>
        <w:t>体系结构决定领域问题结构设计的走向，是系统设计的蓝图。</w:t>
      </w:r>
      <w:r>
        <w:rPr>
          <w:rFonts w:hint="eastAsia"/>
        </w:rPr>
        <w:t>编制并描述系统的体系结构图，并说明系统的运行原理。</w:t>
      </w:r>
    </w:p>
    <w:p>
      <w:pPr>
        <w:spacing w:line="240" w:lineRule="auto"/>
        <w:jc w:val="center"/>
        <w:rPr>
          <w:rFonts w:hint="eastAsia" w:eastAsia="宋体"/>
          <w:lang w:eastAsia="zh-CN"/>
        </w:rPr>
      </w:pPr>
      <w:r>
        <w:drawing>
          <wp:inline distT="0" distB="0" distL="114300" distR="114300">
            <wp:extent cx="5105400" cy="383857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5105400" cy="3838575"/>
                    </a:xfrm>
                    <a:prstGeom prst="rect">
                      <a:avLst/>
                    </a:prstGeom>
                    <a:noFill/>
                    <a:ln>
                      <a:noFill/>
                    </a:ln>
                  </pic:spPr>
                </pic:pic>
              </a:graphicData>
            </a:graphic>
          </wp:inline>
        </w:drawing>
      </w:r>
    </w:p>
    <w:p>
      <w:pPr>
        <w:jc w:val="center"/>
        <w:rPr>
          <w:rFonts w:hint="eastAsia"/>
        </w:rPr>
      </w:pPr>
      <w:r>
        <w:rPr>
          <w:rFonts w:hint="eastAsia"/>
        </w:rPr>
        <w:t>图</w:t>
      </w:r>
      <w:r>
        <w:rPr>
          <w:rFonts w:hint="eastAsia"/>
          <w:lang w:val="en-US" w:eastAsia="zh-CN"/>
        </w:rPr>
        <w:t>4-1</w:t>
      </w:r>
      <w:r>
        <w:t xml:space="preserve">-1 </w:t>
      </w:r>
      <w:r>
        <w:rPr>
          <w:rFonts w:hint="eastAsia"/>
        </w:rPr>
        <w:t>系统分层结构</w:t>
      </w:r>
    </w:p>
    <w:p>
      <w:pPr>
        <w:jc w:val="center"/>
        <w:rPr>
          <w:rFonts w:hint="eastAsia"/>
        </w:rPr>
      </w:pPr>
    </w:p>
    <w:p>
      <w:pPr>
        <w:spacing w:line="360" w:lineRule="auto"/>
        <w:ind w:firstLine="420"/>
        <w:rPr>
          <w:rFonts w:hint="eastAsia" w:ascii="宋体" w:hAnsi="宋体" w:cs="宋体"/>
          <w:sz w:val="24"/>
          <w:szCs w:val="24"/>
        </w:rPr>
      </w:pPr>
      <w:r>
        <w:rPr>
          <w:rFonts w:hint="eastAsia" w:ascii="宋体" w:hAnsi="宋体" w:cs="宋体"/>
          <w:sz w:val="24"/>
          <w:szCs w:val="24"/>
        </w:rPr>
        <w:t>系统的运行原理：</w:t>
      </w:r>
    </w:p>
    <w:p>
      <w:pPr>
        <w:spacing w:line="360" w:lineRule="auto"/>
        <w:rPr>
          <w:rFonts w:hint="eastAsia" w:ascii="宋体" w:hAnsi="宋体" w:cs="宋体"/>
          <w:sz w:val="24"/>
          <w:szCs w:val="24"/>
        </w:rPr>
      </w:pPr>
      <w:r>
        <w:rPr>
          <w:rFonts w:hint="eastAsia" w:ascii="宋体" w:hAnsi="宋体" w:cs="宋体"/>
          <w:sz w:val="24"/>
          <w:szCs w:val="24"/>
        </w:rPr>
        <w:t xml:space="preserve">- </w:t>
      </w:r>
      <w:r>
        <w:rPr>
          <w:rFonts w:hint="eastAsia" w:ascii="宋体" w:hAnsi="宋体" w:cs="宋体"/>
          <w:sz w:val="24"/>
          <w:szCs w:val="24"/>
          <w:lang w:val="en-US" w:eastAsia="zh-CN"/>
        </w:rPr>
        <w:t>用户注册登录系统，通过jwt token权限身份验证</w:t>
      </w:r>
      <w:r>
        <w:rPr>
          <w:rFonts w:hint="eastAsia" w:ascii="宋体" w:hAnsi="宋体" w:cs="宋体"/>
          <w:sz w:val="24"/>
          <w:szCs w:val="24"/>
        </w:rPr>
        <w:t>。</w:t>
      </w:r>
    </w:p>
    <w:p>
      <w:pPr>
        <w:spacing w:line="360" w:lineRule="auto"/>
        <w:rPr>
          <w:rFonts w:hint="eastAsia" w:ascii="宋体" w:hAnsi="宋体" w:cs="宋体"/>
          <w:sz w:val="24"/>
          <w:szCs w:val="24"/>
          <w:lang w:val="en-US" w:eastAsia="zh-CN"/>
        </w:rPr>
      </w:pPr>
      <w:r>
        <w:rPr>
          <w:rFonts w:hint="eastAsia" w:ascii="宋体" w:hAnsi="宋体" w:cs="宋体"/>
          <w:sz w:val="24"/>
          <w:szCs w:val="24"/>
        </w:rPr>
        <w:t xml:space="preserve">- </w:t>
      </w:r>
      <w:r>
        <w:rPr>
          <w:rFonts w:hint="eastAsia" w:ascii="宋体" w:hAnsi="宋体" w:cs="宋体"/>
          <w:sz w:val="24"/>
          <w:szCs w:val="24"/>
          <w:lang w:val="en-US" w:eastAsia="zh-CN"/>
        </w:rPr>
        <w:t>老师上传学生课程成绩以及取得学分等信息</w:t>
      </w:r>
    </w:p>
    <w:p>
      <w:pPr>
        <w:spacing w:line="360" w:lineRule="auto"/>
        <w:rPr>
          <w:rFonts w:hint="eastAsia" w:ascii="宋体" w:hAnsi="宋体" w:cs="宋体"/>
          <w:sz w:val="24"/>
          <w:szCs w:val="24"/>
        </w:rPr>
      </w:pPr>
      <w:r>
        <w:rPr>
          <w:rFonts w:hint="eastAsia" w:ascii="宋体" w:hAnsi="宋体" w:cs="宋体"/>
          <w:sz w:val="24"/>
          <w:szCs w:val="24"/>
        </w:rPr>
        <w:t xml:space="preserve">- </w:t>
      </w:r>
      <w:r>
        <w:rPr>
          <w:rFonts w:hint="eastAsia" w:ascii="宋体" w:hAnsi="宋体" w:cs="宋体"/>
          <w:sz w:val="24"/>
          <w:szCs w:val="24"/>
          <w:lang w:val="en-US" w:eastAsia="zh-CN"/>
        </w:rPr>
        <w:t>学生可查看自己学分详情，也可以提交学分转移请求，以及可以批准第三方机构或企业查看自己的学分详情</w:t>
      </w:r>
      <w:r>
        <w:rPr>
          <w:rFonts w:hint="eastAsia" w:ascii="宋体" w:hAnsi="宋体" w:cs="宋体"/>
          <w:sz w:val="24"/>
          <w:szCs w:val="24"/>
        </w:rPr>
        <w:t>。</w:t>
      </w:r>
    </w:p>
    <w:p>
      <w:pPr>
        <w:spacing w:line="360" w:lineRule="auto"/>
        <w:rPr>
          <w:rFonts w:hint="eastAsia" w:ascii="宋体" w:hAnsi="宋体" w:cs="宋体"/>
          <w:sz w:val="24"/>
          <w:szCs w:val="24"/>
        </w:rPr>
      </w:pPr>
      <w:r>
        <w:rPr>
          <w:rFonts w:hint="eastAsia" w:ascii="宋体" w:hAnsi="宋体" w:cs="宋体"/>
          <w:sz w:val="24"/>
          <w:szCs w:val="24"/>
        </w:rPr>
        <w:t xml:space="preserve">- </w:t>
      </w:r>
      <w:r>
        <w:rPr>
          <w:rFonts w:hint="eastAsia" w:ascii="宋体" w:hAnsi="宋体" w:cs="宋体"/>
          <w:sz w:val="24"/>
          <w:szCs w:val="24"/>
          <w:lang w:val="en-US" w:eastAsia="zh-CN"/>
        </w:rPr>
        <w:t>系统管理员可以添加移除老师，以及创建课程信息</w:t>
      </w:r>
      <w:r>
        <w:rPr>
          <w:rFonts w:hint="eastAsia" w:ascii="宋体" w:hAnsi="宋体" w:cs="宋体"/>
          <w:sz w:val="24"/>
          <w:szCs w:val="24"/>
        </w:rPr>
        <w:t>。</w:t>
      </w:r>
    </w:p>
    <w:p>
      <w:pPr>
        <w:spacing w:line="360" w:lineRule="auto"/>
        <w:rPr>
          <w:rFonts w:hint="eastAsia" w:ascii="宋体" w:hAnsi="宋体" w:cs="宋体"/>
          <w:sz w:val="24"/>
          <w:szCs w:val="24"/>
        </w:rPr>
      </w:pPr>
      <w:bookmarkStart w:id="77" w:name="_GoBack"/>
      <w:bookmarkEnd w:id="77"/>
      <w:r>
        <w:rPr>
          <w:rFonts w:hint="eastAsia" w:ascii="宋体" w:hAnsi="宋体" w:cs="宋体"/>
          <w:sz w:val="24"/>
          <w:szCs w:val="24"/>
        </w:rPr>
        <w:t>- 第三方</w:t>
      </w:r>
      <w:r>
        <w:rPr>
          <w:rFonts w:hint="eastAsia" w:ascii="宋体" w:hAnsi="宋体" w:cs="宋体"/>
          <w:sz w:val="24"/>
          <w:szCs w:val="24"/>
          <w:lang w:val="en-US" w:eastAsia="zh-CN"/>
        </w:rPr>
        <w:t>机构或企业可以申请查看学生学分详情</w:t>
      </w:r>
      <w:r>
        <w:rPr>
          <w:rFonts w:hint="eastAsia" w:ascii="宋体" w:hAnsi="宋体" w:cs="宋体"/>
          <w:sz w:val="24"/>
          <w:szCs w:val="24"/>
        </w:rPr>
        <w:t>。</w:t>
      </w:r>
    </w:p>
    <w:p>
      <w:pPr>
        <w:rPr>
          <w:rFonts w:hint="default"/>
          <w:lang w:val="en-US" w:eastAsia="zh-CN"/>
        </w:rPr>
      </w:pPr>
    </w:p>
    <w:p>
      <w:pPr>
        <w:rPr>
          <w:rFonts w:hint="default"/>
          <w:lang w:val="en-US" w:eastAsia="zh-CN"/>
        </w:rPr>
      </w:pPr>
    </w:p>
    <w:p>
      <w:pPr>
        <w:pStyle w:val="3"/>
        <w:jc w:val="center"/>
        <w:rPr>
          <w:rFonts w:hint="eastAsia"/>
          <w:lang w:val="en-US" w:eastAsia="zh-CN"/>
        </w:rPr>
      </w:pPr>
      <w:r>
        <w:rPr>
          <w:rFonts w:hint="eastAsia"/>
          <w:lang w:val="en-US" w:eastAsia="zh-CN"/>
        </w:rPr>
        <w:t>5</w:t>
      </w:r>
      <w:r>
        <w:t xml:space="preserve"> </w:t>
      </w:r>
      <w:r>
        <w:rPr>
          <w:rFonts w:hint="eastAsia"/>
          <w:lang w:val="en-US" w:eastAsia="zh-CN"/>
        </w:rPr>
        <w:t>面向高校学分认证的区块链应用系统的详细设计</w:t>
      </w:r>
    </w:p>
    <w:p>
      <w:pPr>
        <w:pStyle w:val="3"/>
        <w:jc w:val="center"/>
        <w:rPr>
          <w:rFonts w:hint="eastAsia"/>
          <w:lang w:val="en-US" w:eastAsia="zh-CN"/>
        </w:rPr>
      </w:pPr>
      <w:r>
        <w:rPr>
          <w:rFonts w:hint="eastAsia"/>
          <w:lang w:val="en-US" w:eastAsia="zh-CN"/>
        </w:rPr>
        <w:t>6</w:t>
      </w:r>
      <w:r>
        <w:t xml:space="preserve"> </w:t>
      </w:r>
      <w:r>
        <w:rPr>
          <w:rFonts w:hint="eastAsia"/>
          <w:lang w:val="en-US" w:eastAsia="zh-CN"/>
        </w:rPr>
        <w:t>面向高校学分认证的区块链应用系统的实现</w:t>
      </w:r>
    </w:p>
    <w:p>
      <w:pPr>
        <w:pStyle w:val="3"/>
        <w:jc w:val="center"/>
        <w:rPr>
          <w:rFonts w:hint="eastAsia"/>
          <w:lang w:val="en-US" w:eastAsia="zh-CN"/>
        </w:rPr>
      </w:pPr>
      <w:r>
        <w:rPr>
          <w:rFonts w:hint="eastAsia"/>
          <w:lang w:val="en-US" w:eastAsia="zh-CN"/>
        </w:rPr>
        <w:t>7</w:t>
      </w:r>
      <w:r>
        <w:t xml:space="preserve"> </w:t>
      </w:r>
      <w:r>
        <w:rPr>
          <w:rFonts w:hint="eastAsia"/>
          <w:lang w:val="en-US" w:eastAsia="zh-CN"/>
        </w:rPr>
        <w:t>面向高校学分认证的区块链应用系统的测试</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ind w:firstLine="480" w:firstLineChars="200"/>
        <w:jc w:val="both"/>
        <w:rPr>
          <w:rFonts w:hint="eastAsia" w:ascii="宋体" w:cs="宋体"/>
        </w:rPr>
      </w:pPr>
    </w:p>
    <w:p>
      <w:pPr>
        <w:tabs>
          <w:tab w:val="left" w:pos="377"/>
        </w:tabs>
        <w:ind w:firstLine="480" w:firstLineChars="200"/>
      </w:pPr>
    </w:p>
    <w:p>
      <w:pPr>
        <w:tabs>
          <w:tab w:val="left" w:pos="377"/>
        </w:tabs>
        <w:ind w:firstLine="600" w:firstLineChars="200"/>
        <w:rPr>
          <w:rFonts w:ascii="黑体" w:hAnsi="黑体" w:eastAsia="黑体"/>
          <w:bCs/>
          <w:kern w:val="44"/>
          <w:sz w:val="30"/>
          <w:szCs w:val="30"/>
        </w:rPr>
        <w:sectPr>
          <w:pgSz w:w="11906" w:h="16838"/>
          <w:pgMar w:top="1440" w:right="1797" w:bottom="1440" w:left="1797" w:header="851" w:footer="992" w:gutter="0"/>
          <w:cols w:space="0" w:num="1"/>
          <w:docGrid w:type="lines" w:linePitch="318" w:charSpace="0"/>
        </w:sectPr>
      </w:pPr>
    </w:p>
    <w:p>
      <w:pPr>
        <w:pStyle w:val="3"/>
      </w:pPr>
      <w:bookmarkStart w:id="69" w:name="_Toc70499246"/>
      <w:commentRangeStart w:id="10"/>
      <w:r>
        <w:rPr>
          <w:rFonts w:hint="eastAsia"/>
        </w:rPr>
        <w:t>结</w:t>
      </w:r>
      <w:r>
        <w:t xml:space="preserve"> </w:t>
      </w:r>
      <w:r>
        <w:rPr>
          <w:rFonts w:hint="eastAsia"/>
        </w:rPr>
        <w:t>论</w:t>
      </w:r>
      <w:commentRangeEnd w:id="10"/>
      <w:r>
        <w:commentReference w:id="10"/>
      </w:r>
      <w:bookmarkEnd w:id="69"/>
    </w:p>
    <w:p>
      <w:pPr>
        <w:ind w:firstLine="480" w:firstLineChars="200"/>
        <w:jc w:val="both"/>
        <w:rPr>
          <w:rFonts w:ascii="宋体" w:cs="宋体"/>
        </w:rPr>
      </w:pPr>
      <w:r>
        <w:rPr>
          <w:rFonts w:hint="eastAsia" w:ascii="宋体" w:cs="宋体"/>
        </w:rPr>
        <w:t>结论是理论分析和实验结果的逻辑发展，是整篇论文的归宿。结论是在理论分析、试验结果的基础上，经过分析、推理、判断、归纳的过程而形成的总观点。结论必须完整、准确、鲜明、并突出与前人不同的新见解。</w:t>
      </w:r>
    </w:p>
    <w:p>
      <w:pPr>
        <w:ind w:firstLine="480"/>
        <w:rPr>
          <w:rFonts w:ascii="宋体" w:cs="宋体"/>
        </w:rPr>
      </w:pPr>
    </w:p>
    <w:p>
      <w:pPr>
        <w:ind w:firstLine="482" w:firstLineChars="200"/>
        <w:rPr>
          <w:rFonts w:ascii="宋体" w:cs="宋体"/>
          <w:b/>
          <w:bCs/>
        </w:rPr>
      </w:pPr>
      <w:r>
        <w:rPr>
          <w:rFonts w:hint="eastAsia"/>
          <w:b/>
          <w:bCs/>
        </w:rPr>
        <w:t>结论格式说明：</w:t>
      </w:r>
    </w:p>
    <w:p>
      <w:pPr>
        <w:numPr>
          <w:ilvl w:val="0"/>
          <w:numId w:val="14"/>
        </w:numPr>
        <w:rPr>
          <w:rFonts w:ascii="宋体" w:cs="宋体"/>
          <w:shd w:val="clear" w:color="auto" w:fill="FFFF00"/>
        </w:rPr>
      </w:pPr>
      <w:r>
        <w:rPr>
          <w:rFonts w:hint="eastAsia" w:ascii="宋体" w:cs="宋体"/>
          <w:b/>
          <w:bCs/>
          <w:shd w:val="clear" w:color="auto" w:fill="FFFF00"/>
        </w:rPr>
        <w:t>标题样式：</w:t>
      </w:r>
      <w:r>
        <w:rPr>
          <w:rFonts w:hint="eastAsia" w:ascii="宋体" w:cs="宋体"/>
          <w:shd w:val="clear" w:color="auto" w:fill="FFFF00"/>
        </w:rPr>
        <w:t>标题 “结论”之间隔1个空格（中文状态），</w:t>
      </w:r>
      <w:r>
        <w:rPr>
          <w:rFonts w:hint="eastAsia" w:ascii="宋体" w:cs="宋体"/>
        </w:rPr>
        <w:t>选用模板中的样式所定义的“标题</w:t>
      </w:r>
      <w:r>
        <w:rPr>
          <w:rFonts w:ascii="宋体" w:cs="宋体"/>
        </w:rPr>
        <w:t>1</w:t>
      </w:r>
      <w:r>
        <w:rPr>
          <w:rFonts w:hint="eastAsia" w:ascii="宋体" w:cs="宋体"/>
        </w:rPr>
        <w:t>”。</w:t>
      </w:r>
    </w:p>
    <w:p>
      <w:pPr>
        <w:numPr>
          <w:ilvl w:val="0"/>
          <w:numId w:val="14"/>
        </w:numPr>
        <w:rPr>
          <w:rFonts w:ascii="宋体" w:cs="宋体"/>
          <w:shd w:val="clear" w:color="auto" w:fill="FFFF00"/>
        </w:rPr>
      </w:pPr>
      <w:r>
        <w:rPr>
          <w:rFonts w:hint="eastAsia" w:ascii="宋体" w:cs="宋体"/>
          <w:b/>
          <w:bCs/>
          <w:shd w:val="clear" w:color="auto" w:fill="FFFF00"/>
        </w:rPr>
        <w:t>标题段落格式：</w:t>
      </w:r>
      <w:r>
        <w:rPr>
          <w:rFonts w:hint="eastAsia" w:ascii="宋体" w:cs="宋体"/>
          <w:shd w:val="clear" w:color="auto" w:fill="FFFF00"/>
        </w:rPr>
        <w:t>居中，黑体，小三号，</w:t>
      </w:r>
      <w:r>
        <w:rPr>
          <w:rFonts w:ascii="宋体" w:cs="宋体"/>
          <w:shd w:val="clear" w:color="auto" w:fill="FFFF00"/>
        </w:rPr>
        <w:t>1.5</w:t>
      </w:r>
      <w:r>
        <w:rPr>
          <w:rFonts w:hint="eastAsia" w:ascii="宋体" w:cs="宋体"/>
          <w:shd w:val="clear" w:color="auto" w:fill="FFFF00"/>
        </w:rPr>
        <w:t>倍行距，段前：0行，段后：</w:t>
      </w:r>
      <w:r>
        <w:rPr>
          <w:rFonts w:ascii="宋体" w:cs="宋体"/>
          <w:shd w:val="clear" w:color="auto" w:fill="FFFF00"/>
        </w:rPr>
        <w:t>12</w:t>
      </w:r>
      <w:r>
        <w:rPr>
          <w:rFonts w:hint="eastAsia" w:ascii="宋体" w:cs="宋体"/>
          <w:shd w:val="clear" w:color="auto" w:fill="FFFF00"/>
        </w:rPr>
        <w:t>磅，取消“网格对齐”选项。</w:t>
      </w:r>
    </w:p>
    <w:p>
      <w:pPr>
        <w:numPr>
          <w:ilvl w:val="0"/>
          <w:numId w:val="14"/>
        </w:numPr>
        <w:rPr>
          <w:rFonts w:ascii="宋体" w:cs="宋体"/>
          <w:shd w:val="clear" w:color="auto" w:fill="FFFF00"/>
        </w:rPr>
      </w:pPr>
      <w:r>
        <w:rPr>
          <w:rFonts w:hint="eastAsia" w:ascii="宋体" w:cs="宋体"/>
          <w:b/>
          <w:bCs/>
        </w:rPr>
        <w:t>结论正文</w:t>
      </w:r>
      <w:r>
        <w:rPr>
          <w:rFonts w:hint="eastAsia" w:ascii="宋体" w:cs="宋体"/>
        </w:rPr>
        <w:t>：选用模板中的样式所定义的“正文”，</w:t>
      </w:r>
      <w:r>
        <w:rPr>
          <w:rFonts w:hint="eastAsia" w:ascii="宋体" w:cs="宋体"/>
          <w:highlight w:val="yellow"/>
        </w:rPr>
        <w:t>每段落首行缩进</w:t>
      </w:r>
      <w:r>
        <w:rPr>
          <w:rFonts w:ascii="宋体" w:cs="宋体"/>
          <w:highlight w:val="yellow"/>
        </w:rPr>
        <w:t>2</w:t>
      </w:r>
      <w:r>
        <w:rPr>
          <w:rFonts w:hint="eastAsia" w:ascii="宋体" w:cs="宋体"/>
          <w:highlight w:val="yellow"/>
        </w:rPr>
        <w:t>字（中文状态）；或者手动设置成每段落首行缩进</w:t>
      </w:r>
      <w:r>
        <w:rPr>
          <w:rFonts w:ascii="宋体" w:cs="宋体"/>
          <w:highlight w:val="yellow"/>
        </w:rPr>
        <w:t>2</w:t>
      </w:r>
      <w:r>
        <w:rPr>
          <w:rFonts w:hint="eastAsia" w:ascii="宋体" w:cs="宋体"/>
          <w:highlight w:val="yellow"/>
        </w:rPr>
        <w:t>字</w:t>
      </w:r>
      <w:r>
        <w:rPr>
          <w:rFonts w:hint="eastAsia" w:ascii="宋体" w:cs="宋体"/>
          <w:highlight w:val="yellow"/>
          <w:shd w:val="clear" w:color="auto" w:fill="FFFF00"/>
        </w:rPr>
        <w:t>，</w:t>
      </w:r>
      <w:r>
        <w:rPr>
          <w:rFonts w:hint="eastAsia" w:ascii="宋体" w:cs="宋体"/>
          <w:shd w:val="clear" w:color="auto" w:fill="FFFF00"/>
        </w:rPr>
        <w:t>字体：宋体，字号：小四号，行距：多倍行距</w:t>
      </w:r>
      <w:r>
        <w:rPr>
          <w:rFonts w:ascii="宋体" w:cs="宋体"/>
          <w:shd w:val="clear" w:color="auto" w:fill="FFFF00"/>
        </w:rPr>
        <w:t xml:space="preserve"> 1.25</w:t>
      </w:r>
      <w:r>
        <w:rPr>
          <w:rFonts w:hint="eastAsia" w:ascii="宋体" w:cs="宋体"/>
          <w:shd w:val="clear" w:color="auto" w:fill="FFFF00"/>
        </w:rPr>
        <w:t>，间距：</w:t>
      </w:r>
      <w:r>
        <w:rPr>
          <w:rFonts w:hint="eastAsia"/>
          <w:shd w:val="clear" w:color="auto" w:fill="FFFF00"/>
        </w:rPr>
        <w:t>段前：0行，段后：</w:t>
      </w:r>
      <w:r>
        <w:rPr>
          <w:shd w:val="clear" w:color="auto" w:fill="FFFF00"/>
        </w:rPr>
        <w:t>0</w:t>
      </w:r>
      <w:r>
        <w:rPr>
          <w:rFonts w:hint="eastAsia"/>
          <w:shd w:val="clear" w:color="auto" w:fill="FFFF00"/>
        </w:rPr>
        <w:t>行，</w:t>
      </w:r>
      <w:r>
        <w:rPr>
          <w:rFonts w:hint="eastAsia"/>
        </w:rPr>
        <w:t>两端对齐</w:t>
      </w:r>
      <w:r>
        <w:rPr>
          <w:rFonts w:hint="eastAsia" w:ascii="宋体" w:cs="宋体"/>
          <w:shd w:val="clear" w:color="auto" w:fill="FFFF00"/>
        </w:rPr>
        <w:t>。</w:t>
      </w:r>
    </w:p>
    <w:p>
      <w:pPr>
        <w:ind w:firstLine="480"/>
        <w:rPr>
          <w:rFonts w:ascii="宋体" w:cs="宋体"/>
        </w:rPr>
      </w:pPr>
    </w:p>
    <w:p>
      <w:pPr>
        <w:pStyle w:val="3"/>
      </w:pPr>
      <w:r>
        <w:rPr>
          <w:rFonts w:ascii="宋体"/>
        </w:rPr>
        <w:br w:type="page"/>
      </w:r>
      <w:bookmarkStart w:id="70" w:name="_Toc70499247"/>
      <w:commentRangeStart w:id="11"/>
      <w:r>
        <w:rPr>
          <w:rFonts w:hint="eastAsia"/>
        </w:rPr>
        <w:t>参考文献</w:t>
      </w:r>
      <w:commentRangeEnd w:id="11"/>
      <w:r>
        <w:commentReference w:id="11"/>
      </w:r>
      <w:bookmarkEnd w:id="70"/>
    </w:p>
    <w:p>
      <w:pPr>
        <w:widowControl/>
        <w:adjustRightInd/>
        <w:ind w:firstLine="420" w:firstLineChars="200"/>
        <w:jc w:val="both"/>
        <w:rPr>
          <w:rFonts w:ascii="宋体" w:cs="宋体"/>
          <w:kern w:val="0"/>
          <w:sz w:val="21"/>
          <w:szCs w:val="21"/>
        </w:rPr>
      </w:pPr>
      <w:r>
        <w:rPr>
          <w:rFonts w:hint="eastAsia" w:ascii="宋体" w:hAnsi="宋体" w:cs="宋体"/>
          <w:kern w:val="0"/>
          <w:sz w:val="21"/>
          <w:szCs w:val="21"/>
        </w:rPr>
        <w:t>参考文献的著录，按论文中引用顺序排列。</w:t>
      </w:r>
    </w:p>
    <w:p>
      <w:pPr>
        <w:widowControl/>
        <w:adjustRightInd/>
        <w:ind w:firstLine="420" w:firstLineChars="200"/>
        <w:rPr>
          <w:rFonts w:ascii="宋体" w:hAnsi="宋体" w:cs="宋体"/>
          <w:kern w:val="0"/>
          <w:sz w:val="21"/>
          <w:szCs w:val="21"/>
        </w:rPr>
      </w:pPr>
    </w:p>
    <w:p>
      <w:pPr>
        <w:widowControl/>
        <w:adjustRightInd/>
        <w:ind w:firstLine="442" w:firstLineChars="200"/>
        <w:rPr>
          <w:rFonts w:ascii="宋体" w:hAnsi="宋体" w:cs="宋体"/>
          <w:b/>
          <w:bCs/>
          <w:kern w:val="0"/>
          <w:sz w:val="22"/>
          <w:szCs w:val="22"/>
        </w:rPr>
      </w:pPr>
      <w:r>
        <w:rPr>
          <w:rFonts w:hint="eastAsia" w:ascii="宋体" w:hAnsi="宋体" w:cs="宋体"/>
          <w:b/>
          <w:bCs/>
          <w:kern w:val="0"/>
          <w:sz w:val="22"/>
          <w:szCs w:val="22"/>
        </w:rPr>
        <w:t>参考文献格式：</w:t>
      </w:r>
    </w:p>
    <w:p>
      <w:pPr>
        <w:widowControl/>
        <w:numPr>
          <w:ilvl w:val="0"/>
          <w:numId w:val="15"/>
        </w:numPr>
        <w:adjustRightInd/>
        <w:rPr>
          <w:kern w:val="0"/>
          <w:sz w:val="21"/>
          <w:szCs w:val="21"/>
        </w:rPr>
      </w:pPr>
      <w:r>
        <w:rPr>
          <w:b/>
          <w:bCs/>
          <w:kern w:val="0"/>
          <w:sz w:val="21"/>
          <w:szCs w:val="21"/>
          <w:shd w:val="clear" w:color="auto" w:fill="FFFF00"/>
        </w:rPr>
        <w:t>标题样式：</w:t>
      </w:r>
      <w:r>
        <w:rPr>
          <w:kern w:val="0"/>
          <w:sz w:val="21"/>
          <w:szCs w:val="21"/>
          <w:shd w:val="clear" w:color="auto" w:fill="FFFF00"/>
        </w:rPr>
        <w:t>“参考文献”</w:t>
      </w:r>
      <w:r>
        <w:rPr>
          <w:kern w:val="0"/>
          <w:sz w:val="21"/>
          <w:szCs w:val="21"/>
        </w:rPr>
        <w:t>不可省略，选用模板中的样式所定义的“标题1”。</w:t>
      </w:r>
    </w:p>
    <w:p>
      <w:pPr>
        <w:widowControl/>
        <w:numPr>
          <w:ilvl w:val="0"/>
          <w:numId w:val="15"/>
        </w:numPr>
        <w:adjustRightInd/>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黑体，居中，字号：小三号，1.5倍行距，段前：0行，段后12磅。</w:t>
      </w:r>
    </w:p>
    <w:p>
      <w:pPr>
        <w:widowControl/>
        <w:numPr>
          <w:ilvl w:val="0"/>
          <w:numId w:val="15"/>
        </w:numPr>
        <w:adjustRightInd/>
        <w:rPr>
          <w:kern w:val="0"/>
          <w:sz w:val="21"/>
          <w:szCs w:val="21"/>
          <w:highlight w:val="yellow"/>
        </w:rPr>
      </w:pPr>
      <w:r>
        <w:rPr>
          <w:b/>
          <w:bCs/>
          <w:kern w:val="0"/>
          <w:sz w:val="21"/>
          <w:szCs w:val="21"/>
          <w:shd w:val="clear" w:color="auto" w:fill="FFFF00"/>
        </w:rPr>
        <w:t>参考文献内容：</w:t>
      </w:r>
      <w:r>
        <w:rPr>
          <w:kern w:val="0"/>
          <w:sz w:val="21"/>
          <w:szCs w:val="21"/>
          <w:shd w:val="clear" w:color="auto" w:fill="FFFF00"/>
        </w:rPr>
        <w:t>不缩进</w:t>
      </w:r>
      <w:r>
        <w:rPr>
          <w:rFonts w:hint="eastAsia"/>
          <w:kern w:val="0"/>
          <w:sz w:val="21"/>
          <w:szCs w:val="21"/>
          <w:shd w:val="clear" w:color="auto" w:fill="FFFF00"/>
        </w:rPr>
        <w:t>，</w:t>
      </w:r>
      <w:r>
        <w:rPr>
          <w:kern w:val="0"/>
          <w:sz w:val="21"/>
          <w:szCs w:val="21"/>
        </w:rPr>
        <w:t>设置成</w:t>
      </w:r>
      <w:r>
        <w:rPr>
          <w:kern w:val="0"/>
          <w:sz w:val="21"/>
          <w:szCs w:val="21"/>
          <w:highlight w:val="yellow"/>
        </w:rPr>
        <w:t>字体：宋体，字号：五号，多倍行距1.25，间距：</w:t>
      </w:r>
      <w:r>
        <w:rPr>
          <w:sz w:val="21"/>
          <w:szCs w:val="21"/>
          <w:shd w:val="clear" w:color="auto" w:fill="FFFF00"/>
        </w:rPr>
        <w:t>段前：0行，段后：0行</w:t>
      </w:r>
      <w:r>
        <w:rPr>
          <w:kern w:val="0"/>
          <w:sz w:val="21"/>
          <w:szCs w:val="21"/>
          <w:highlight w:val="yellow"/>
        </w:rPr>
        <w:t>，取消“网格对齐”选项。</w:t>
      </w:r>
    </w:p>
    <w:p>
      <w:pPr>
        <w:widowControl/>
        <w:numPr>
          <w:ilvl w:val="0"/>
          <w:numId w:val="15"/>
        </w:numPr>
        <w:adjustRightInd/>
        <w:rPr>
          <w:kern w:val="0"/>
          <w:sz w:val="21"/>
          <w:szCs w:val="21"/>
        </w:rPr>
      </w:pPr>
      <w:r>
        <w:rPr>
          <w:b/>
          <w:bCs/>
          <w:kern w:val="0"/>
          <w:sz w:val="21"/>
          <w:szCs w:val="21"/>
        </w:rPr>
        <w:t>参考文献的著录：</w:t>
      </w:r>
      <w:r>
        <w:rPr>
          <w:kern w:val="0"/>
          <w:sz w:val="21"/>
          <w:szCs w:val="21"/>
        </w:rPr>
        <w:t>按论文中引用顺序排列。</w:t>
      </w:r>
    </w:p>
    <w:p>
      <w:pPr>
        <w:widowControl/>
        <w:numPr>
          <w:ilvl w:val="0"/>
          <w:numId w:val="15"/>
        </w:numPr>
        <w:adjustRightInd/>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 GB/T 7714－2015</w:t>
      </w:r>
      <w:r>
        <w:rPr>
          <w:kern w:val="0"/>
          <w:sz w:val="21"/>
          <w:szCs w:val="21"/>
        </w:rPr>
        <w:t>，如下表：</w:t>
      </w:r>
    </w:p>
    <w:p>
      <w:pPr>
        <w:widowControl/>
        <w:adjustRightInd/>
        <w:ind w:firstLine="420"/>
        <w:rPr>
          <w:rFonts w:ascii="宋体" w:cs="宋体"/>
          <w:kern w:val="0"/>
          <w:sz w:val="21"/>
          <w:szCs w:val="21"/>
        </w:rPr>
      </w:pPr>
    </w:p>
    <w:p>
      <w:pPr>
        <w:pStyle w:val="136"/>
        <w:spacing w:after="0" w:afterLines="0"/>
        <w:rPr>
          <w:rStyle w:val="143"/>
          <w:sz w:val="21"/>
          <w:szCs w:val="24"/>
        </w:rPr>
      </w:pPr>
      <w:r>
        <w:rPr>
          <w:rStyle w:val="143"/>
          <w:rFonts w:hint="eastAsia"/>
          <w:sz w:val="21"/>
          <w:szCs w:val="24"/>
        </w:rPr>
        <w:t>表</w:t>
      </w:r>
      <w:r>
        <w:rPr>
          <w:rStyle w:val="143"/>
          <w:sz w:val="21"/>
          <w:szCs w:val="24"/>
        </w:rPr>
        <w:t xml:space="preserve"> </w:t>
      </w:r>
      <w:r>
        <w:rPr>
          <w:rStyle w:val="143"/>
          <w:rFonts w:hint="eastAsia"/>
          <w:sz w:val="21"/>
          <w:szCs w:val="24"/>
        </w:rPr>
        <w:t>文献标志类型及代码</w:t>
      </w:r>
    </w:p>
    <w:tbl>
      <w:tblPr>
        <w:tblStyle w:val="8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55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12" w:space="0"/>
              <w:left w:val="nil"/>
              <w:bottom w:val="single" w:color="000000" w:sz="8" w:space="0"/>
              <w:right w:val="nil"/>
            </w:tcBorders>
            <w:vAlign w:val="center"/>
          </w:tcPr>
          <w:p>
            <w:pPr>
              <w:pStyle w:val="145"/>
              <w:rPr>
                <w:kern w:val="0"/>
                <w:sz w:val="21"/>
                <w:szCs w:val="21"/>
              </w:rPr>
            </w:pPr>
            <w:r>
              <w:rPr>
                <w:rFonts w:hint="eastAsia"/>
                <w:kern w:val="0"/>
                <w:sz w:val="21"/>
                <w:szCs w:val="21"/>
              </w:rPr>
              <w:t>文献类型</w:t>
            </w:r>
          </w:p>
        </w:tc>
        <w:tc>
          <w:tcPr>
            <w:tcW w:w="5596" w:type="dxa"/>
            <w:tcBorders>
              <w:top w:val="single" w:color="000000" w:sz="12" w:space="0"/>
              <w:left w:val="nil"/>
              <w:bottom w:val="single" w:color="000000" w:sz="8" w:space="0"/>
              <w:right w:val="nil"/>
            </w:tcBorders>
            <w:vAlign w:val="center"/>
          </w:tcPr>
          <w:p>
            <w:pPr>
              <w:pStyle w:val="145"/>
              <w:rPr>
                <w:kern w:val="0"/>
                <w:sz w:val="21"/>
                <w:szCs w:val="21"/>
              </w:rPr>
            </w:pPr>
            <w:r>
              <w:rPr>
                <w:rFonts w:hint="eastAsia"/>
                <w:kern w:val="0"/>
                <w:sz w:val="21"/>
                <w:szCs w:val="21"/>
              </w:rPr>
              <w:t>标志代码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8" w:space="0"/>
              <w:left w:val="nil"/>
              <w:bottom w:val="nil"/>
              <w:right w:val="nil"/>
            </w:tcBorders>
            <w:vAlign w:val="center"/>
          </w:tcPr>
          <w:p>
            <w:pPr>
              <w:pStyle w:val="145"/>
              <w:rPr>
                <w:kern w:val="0"/>
                <w:sz w:val="21"/>
                <w:szCs w:val="21"/>
              </w:rPr>
            </w:pPr>
            <w:r>
              <w:rPr>
                <w:rFonts w:hint="eastAsia"/>
                <w:kern w:val="0"/>
                <w:sz w:val="21"/>
                <w:szCs w:val="21"/>
              </w:rPr>
              <w:t>普通图书</w:t>
            </w:r>
          </w:p>
        </w:tc>
        <w:tc>
          <w:tcPr>
            <w:tcW w:w="5596" w:type="dxa"/>
            <w:tcBorders>
              <w:top w:val="single" w:color="000000" w:sz="8" w:space="0"/>
              <w:left w:val="nil"/>
              <w:bottom w:val="nil"/>
              <w:right w:val="nil"/>
            </w:tcBorders>
            <w:vAlign w:val="center"/>
          </w:tcPr>
          <w:p>
            <w:pPr>
              <w:pStyle w:val="145"/>
              <w:rPr>
                <w:kern w:val="0"/>
                <w:sz w:val="21"/>
                <w:szCs w:val="21"/>
              </w:rPr>
            </w:pPr>
            <w:r>
              <w:rPr>
                <w:kern w:val="0"/>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pPr>
              <w:pStyle w:val="145"/>
              <w:rPr>
                <w:kern w:val="0"/>
                <w:sz w:val="21"/>
                <w:szCs w:val="21"/>
              </w:rPr>
            </w:pPr>
            <w:r>
              <w:rPr>
                <w:kern w:val="0"/>
                <w:sz w:val="21"/>
                <w:szCs w:val="21"/>
              </w:rPr>
              <w:t>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pPr>
              <w:pStyle w:val="145"/>
              <w:rPr>
                <w:kern w:val="0"/>
                <w:sz w:val="21"/>
                <w:szCs w:val="21"/>
              </w:rPr>
            </w:pPr>
            <w:r>
              <w:rPr>
                <w:kern w:val="0"/>
                <w:sz w:val="21"/>
                <w:szCs w:val="21"/>
              </w:rPr>
              <w:t>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pPr>
              <w:pStyle w:val="145"/>
              <w:rPr>
                <w:kern w:val="0"/>
                <w:sz w:val="21"/>
                <w:szCs w:val="21"/>
              </w:rPr>
            </w:pPr>
            <w:r>
              <w:rPr>
                <w:kern w:val="0"/>
                <w:sz w:val="21"/>
                <w:szCs w:val="21"/>
              </w:rPr>
              <w:t>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pPr>
              <w:pStyle w:val="145"/>
              <w:rPr>
                <w:kern w:val="0"/>
                <w:sz w:val="21"/>
                <w:szCs w:val="21"/>
              </w:rPr>
            </w:pPr>
            <w:r>
              <w:rPr>
                <w:kern w:val="0"/>
                <w:sz w:val="21"/>
                <w:szCs w:val="21"/>
              </w:rPr>
              <w:t>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pPr>
              <w:pStyle w:val="145"/>
              <w:rPr>
                <w:kern w:val="0"/>
                <w:sz w:val="21"/>
                <w:szCs w:val="21"/>
              </w:rPr>
            </w:pPr>
            <w:r>
              <w:rPr>
                <w:kern w:val="0"/>
                <w:sz w:val="21"/>
                <w:szCs w:val="21"/>
              </w:rPr>
              <w:t>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pPr>
              <w:pStyle w:val="145"/>
              <w:rPr>
                <w:kern w:val="0"/>
                <w:sz w:val="21"/>
                <w:szCs w:val="21"/>
              </w:rPr>
            </w:pPr>
            <w:r>
              <w:rPr>
                <w:kern w:val="0"/>
                <w:sz w:val="21"/>
                <w:szCs w:val="21"/>
              </w:rPr>
              <w:t>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pPr>
              <w:pStyle w:val="145"/>
              <w:rPr>
                <w:kern w:val="0"/>
                <w:sz w:val="21"/>
                <w:szCs w:val="21"/>
              </w:rPr>
            </w:pPr>
            <w:r>
              <w:rPr>
                <w:kern w:val="0"/>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pPr>
              <w:pStyle w:val="145"/>
              <w:rPr>
                <w:kern w:val="0"/>
                <w:sz w:val="21"/>
                <w:szCs w:val="21"/>
              </w:rPr>
            </w:pPr>
            <w:r>
              <w:rPr>
                <w:kern w:val="0"/>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pPr>
              <w:pStyle w:val="145"/>
              <w:rPr>
                <w:kern w:val="0"/>
                <w:sz w:val="21"/>
                <w:szCs w:val="21"/>
              </w:rPr>
            </w:pPr>
            <w:r>
              <w:rPr>
                <w:kern w:val="0"/>
                <w:sz w:val="21"/>
                <w:szCs w:val="21"/>
              </w:rPr>
              <w:t>DB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5"/>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pPr>
              <w:pStyle w:val="145"/>
              <w:rPr>
                <w:kern w:val="0"/>
                <w:sz w:val="21"/>
                <w:szCs w:val="21"/>
              </w:rPr>
            </w:pPr>
            <w:r>
              <w:rPr>
                <w:kern w:val="0"/>
                <w:sz w:val="21"/>
                <w:szCs w:val="21"/>
              </w:rPr>
              <w:t>CP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single" w:color="000000" w:sz="12" w:space="0"/>
              <w:right w:val="nil"/>
            </w:tcBorders>
            <w:vAlign w:val="center"/>
          </w:tcPr>
          <w:p>
            <w:pPr>
              <w:pStyle w:val="145"/>
              <w:rPr>
                <w:kern w:val="0"/>
                <w:sz w:val="21"/>
                <w:szCs w:val="21"/>
              </w:rPr>
            </w:pPr>
            <w:r>
              <w:rPr>
                <w:rFonts w:hint="eastAsia"/>
                <w:kern w:val="0"/>
                <w:sz w:val="21"/>
                <w:szCs w:val="21"/>
              </w:rPr>
              <w:t>电子公告</w:t>
            </w:r>
          </w:p>
        </w:tc>
        <w:tc>
          <w:tcPr>
            <w:tcW w:w="5596" w:type="dxa"/>
            <w:tcBorders>
              <w:top w:val="nil"/>
              <w:left w:val="nil"/>
              <w:bottom w:val="single" w:color="000000" w:sz="12" w:space="0"/>
              <w:right w:val="nil"/>
            </w:tcBorders>
            <w:vAlign w:val="center"/>
          </w:tcPr>
          <w:p>
            <w:pPr>
              <w:pStyle w:val="145"/>
              <w:rPr>
                <w:kern w:val="0"/>
                <w:sz w:val="21"/>
                <w:szCs w:val="21"/>
              </w:rPr>
            </w:pPr>
            <w:r>
              <w:rPr>
                <w:kern w:val="0"/>
                <w:sz w:val="21"/>
                <w:szCs w:val="21"/>
              </w:rPr>
              <w:t>EB</w:t>
            </w:r>
          </w:p>
        </w:tc>
      </w:tr>
    </w:tbl>
    <w:p>
      <w:pPr>
        <w:pStyle w:val="142"/>
        <w:rPr>
          <w:rFonts w:eastAsia="Times New Roman"/>
          <w:kern w:val="0"/>
        </w:rPr>
      </w:pPr>
      <w:r>
        <w:rPr>
          <w:rFonts w:eastAsia="Times New Roman"/>
          <w:kern w:val="0"/>
        </w:rPr>
        <w:t xml:space="preserve"> </w:t>
      </w:r>
    </w:p>
    <w:p>
      <w:pPr>
        <w:pStyle w:val="142"/>
        <w:jc w:val="both"/>
      </w:pPr>
      <w:r>
        <w:rPr>
          <w:rFonts w:hint="eastAsia"/>
        </w:rPr>
        <w:t>按照引用的文献类型不同使用不同的方法，示例如下：</w:t>
      </w:r>
    </w:p>
    <w:p>
      <w:pPr>
        <w:pStyle w:val="142"/>
        <w:jc w:val="both"/>
      </w:pPr>
      <w:r>
        <w:t xml:space="preserve">1 </w:t>
      </w:r>
      <w:r>
        <w:rPr>
          <w:rFonts w:hint="eastAsia"/>
        </w:rPr>
        <w:t>普通图书</w:t>
      </w:r>
    </w:p>
    <w:p>
      <w:pPr>
        <w:pStyle w:val="142"/>
        <w:jc w:val="both"/>
      </w:pPr>
      <w:r>
        <w:t xml:space="preserve">[1] </w:t>
      </w:r>
      <w:r>
        <w:rPr>
          <w:rFonts w:hint="eastAsia"/>
        </w:rPr>
        <w:t>蒋有绪</w:t>
      </w:r>
      <w:r>
        <w:t>,</w:t>
      </w:r>
      <w:r>
        <w:rPr>
          <w:rFonts w:hint="eastAsia"/>
        </w:rPr>
        <w:t>郭泉水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r>
        <w:commentReference w:id="12"/>
      </w:r>
    </w:p>
    <w:p>
      <w:pPr>
        <w:pStyle w:val="142"/>
        <w:jc w:val="both"/>
      </w:pPr>
      <w:r>
        <w:t>[2] International Federation o</w:t>
      </w:r>
      <w:r>
        <w:rPr>
          <w:rFonts w:eastAsia="Times New Roman"/>
        </w:rPr>
        <w:t>f library Association and Institutions. Names of persons: national usages for entry in catalogues [M].3rd ed. London: IFLA International office for UBC, 1977.</w:t>
      </w:r>
    </w:p>
    <w:p>
      <w:pPr>
        <w:pStyle w:val="142"/>
        <w:jc w:val="both"/>
      </w:pPr>
    </w:p>
    <w:p>
      <w:pPr>
        <w:pStyle w:val="142"/>
        <w:jc w:val="both"/>
        <w:rPr>
          <w:rFonts w:eastAsia="Times New Roman"/>
        </w:rPr>
      </w:pPr>
      <w:r>
        <w:rPr>
          <w:rFonts w:eastAsia="Times New Roman"/>
        </w:rPr>
        <w:t xml:space="preserve">2 </w:t>
      </w:r>
      <w:r>
        <w:rPr>
          <w:rFonts w:hint="eastAsia" w:ascii="宋体" w:hAnsi="宋体" w:cs="宋体"/>
        </w:rPr>
        <w:t>期刊中析出的文献</w:t>
      </w:r>
    </w:p>
    <w:p>
      <w:pPr>
        <w:pStyle w:val="142"/>
        <w:jc w:val="both"/>
        <w:rPr>
          <w:rFonts w:eastAsia="Times New Roman"/>
        </w:rPr>
      </w:pPr>
      <w:r>
        <w:rPr>
          <w:rFonts w:eastAsia="Times New Roman"/>
        </w:rPr>
        <w:t xml:space="preserve">[1] </w:t>
      </w:r>
      <w:r>
        <w:rPr>
          <w:rFonts w:hint="eastAsia" w:ascii="宋体" w:hAnsi="宋体" w:cs="宋体"/>
        </w:rPr>
        <w:t>李炳穆</w:t>
      </w:r>
      <w:r>
        <w:rPr>
          <w:rFonts w:eastAsia="Times New Roman"/>
        </w:rPr>
        <w:t>.</w:t>
      </w:r>
      <w:r>
        <w:rPr>
          <w:rFonts w:hint="eastAsia" w:ascii="宋体" w:hAnsi="宋体" w:cs="宋体"/>
        </w:rPr>
        <w:t>理想的图书馆员和信息专家的素质与形象</w:t>
      </w:r>
      <w:r>
        <w:rPr>
          <w:rFonts w:eastAsia="Times New Roman"/>
        </w:rPr>
        <w:t>[J].</w:t>
      </w:r>
      <w:r>
        <w:rPr>
          <w:rFonts w:hint="eastAsia" w:ascii="宋体" w:hAnsi="宋体" w:cs="宋体"/>
        </w:rPr>
        <w:t>图书情报工作</w:t>
      </w:r>
      <w:r>
        <w:rPr>
          <w:rFonts w:eastAsia="Times New Roman"/>
        </w:rPr>
        <w:t xml:space="preserve">,2000,(2):5-8. </w:t>
      </w:r>
    </w:p>
    <w:p>
      <w:pPr>
        <w:pStyle w:val="142"/>
        <w:jc w:val="both"/>
        <w:rPr>
          <w:rFonts w:eastAsia="Times New Roman"/>
        </w:rPr>
      </w:pPr>
      <w:r>
        <w:rPr>
          <w:rFonts w:eastAsia="Times New Roman"/>
        </w:rPr>
        <w:t xml:space="preserve">[2] </w:t>
      </w:r>
      <w:r>
        <w:rPr>
          <w:rFonts w:hint="eastAsia" w:ascii="宋体" w:hAnsi="宋体" w:cs="宋体"/>
        </w:rPr>
        <w:t>陶仁骥</w:t>
      </w:r>
      <w:r>
        <w:rPr>
          <w:rFonts w:eastAsia="Times New Roman"/>
        </w:rPr>
        <w:t>.</w:t>
      </w:r>
      <w:r>
        <w:rPr>
          <w:rFonts w:hint="eastAsia" w:ascii="宋体" w:hAnsi="宋体" w:cs="宋体"/>
        </w:rPr>
        <w:t>密码学与数学</w:t>
      </w:r>
      <w:r>
        <w:rPr>
          <w:rFonts w:eastAsia="Times New Roman"/>
        </w:rPr>
        <w:t>[J].</w:t>
      </w:r>
      <w:r>
        <w:rPr>
          <w:rFonts w:hint="eastAsia" w:ascii="宋体" w:hAnsi="宋体" w:cs="宋体"/>
        </w:rPr>
        <w:t>自然杂志</w:t>
      </w:r>
      <w:r>
        <w:rPr>
          <w:rFonts w:eastAsia="Times New Roman"/>
        </w:rPr>
        <w:t xml:space="preserve">,1984,7(7):527. </w:t>
      </w:r>
    </w:p>
    <w:p>
      <w:pPr>
        <w:pStyle w:val="142"/>
        <w:jc w:val="both"/>
        <w:rPr>
          <w:rFonts w:eastAsia="Times New Roman"/>
        </w:rPr>
      </w:pPr>
      <w:r>
        <w:rPr>
          <w:rFonts w:eastAsia="Times New Roman"/>
        </w:rPr>
        <w:t xml:space="preserve">[3] </w:t>
      </w:r>
      <w:r>
        <w:rPr>
          <w:rFonts w:hint="eastAsia" w:ascii="宋体" w:hAnsi="宋体" w:cs="宋体"/>
        </w:rPr>
        <w:t>亚洲地质图编目组</w:t>
      </w:r>
      <w:r>
        <w:rPr>
          <w:rFonts w:eastAsia="Times New Roman"/>
        </w:rPr>
        <w:t xml:space="preserve">. </w:t>
      </w:r>
      <w:r>
        <w:rPr>
          <w:rFonts w:hint="eastAsia" w:ascii="宋体" w:hAnsi="宋体" w:cs="宋体"/>
        </w:rPr>
        <w:t>亚洲地层与地质历史概述</w:t>
      </w:r>
      <w:r>
        <w:rPr>
          <w:rFonts w:eastAsia="Times New Roman"/>
        </w:rPr>
        <w:t>[J].</w:t>
      </w:r>
      <w:r>
        <w:rPr>
          <w:rFonts w:hint="eastAsia" w:ascii="宋体" w:hAnsi="宋体" w:cs="宋体"/>
        </w:rPr>
        <w:t>地质学报</w:t>
      </w:r>
      <w:r>
        <w:rPr>
          <w:rFonts w:eastAsia="Times New Roman"/>
        </w:rPr>
        <w:t xml:space="preserve">,1978,3:104-208. </w:t>
      </w:r>
    </w:p>
    <w:p>
      <w:pPr>
        <w:pStyle w:val="142"/>
        <w:jc w:val="both"/>
        <w:rPr>
          <w:rFonts w:eastAsia="Times New Roman"/>
        </w:rPr>
      </w:pPr>
      <w:r>
        <w:rPr>
          <w:rFonts w:eastAsia="Times New Roman"/>
          <w:lang w:val="fr-FR"/>
        </w:rPr>
        <w:t xml:space="preserve">[4] DES MARAIS D J, STRAUSS H , SUMMONS R E, et al. </w:t>
      </w:r>
      <w:r>
        <w:rPr>
          <w:rFonts w:eastAsia="Times New Roman"/>
        </w:rPr>
        <w:t>Carbon isotope evidence for the stepwise oxidation of the Proterozoic environment [J].Nature ,1992,359:605-609.</w:t>
      </w:r>
    </w:p>
    <w:p>
      <w:pPr>
        <w:pStyle w:val="142"/>
        <w:jc w:val="both"/>
        <w:rPr>
          <w:rFonts w:eastAsia="Times New Roman"/>
        </w:rPr>
      </w:pPr>
      <w:r>
        <w:rPr>
          <w:rFonts w:eastAsia="Times New Roman"/>
        </w:rPr>
        <w:t xml:space="preserve"> </w:t>
      </w:r>
    </w:p>
    <w:p>
      <w:pPr>
        <w:pStyle w:val="142"/>
        <w:jc w:val="both"/>
        <w:rPr>
          <w:rFonts w:eastAsia="Times New Roman"/>
        </w:rPr>
      </w:pPr>
      <w:r>
        <w:rPr>
          <w:rFonts w:eastAsia="Times New Roman"/>
        </w:rPr>
        <w:t xml:space="preserve">3 </w:t>
      </w:r>
      <w:r>
        <w:rPr>
          <w:rFonts w:hint="eastAsia" w:ascii="宋体" w:hAnsi="宋体" w:cs="宋体"/>
        </w:rPr>
        <w:t>论文集、会议录</w:t>
      </w:r>
    </w:p>
    <w:p>
      <w:pPr>
        <w:pStyle w:val="142"/>
        <w:jc w:val="both"/>
        <w:rPr>
          <w:rFonts w:eastAsia="Times New Roman"/>
        </w:rPr>
      </w:pPr>
      <w:r>
        <w:rPr>
          <w:rFonts w:eastAsia="Times New Roman"/>
        </w:rPr>
        <w:t xml:space="preserve">[1] </w:t>
      </w:r>
      <w:r>
        <w:rPr>
          <w:rFonts w:hint="eastAsia" w:ascii="宋体" w:hAnsi="宋体" w:cs="宋体"/>
        </w:rPr>
        <w:t>中国力学学会</w:t>
      </w:r>
      <w:r>
        <w:rPr>
          <w:rFonts w:eastAsia="Times New Roman"/>
        </w:rPr>
        <w:t>.</w:t>
      </w:r>
      <w:r>
        <w:rPr>
          <w:rFonts w:hint="eastAsia" w:ascii="宋体" w:hAnsi="宋体" w:cs="宋体"/>
        </w:rPr>
        <w:t>第</w:t>
      </w:r>
      <w:r>
        <w:rPr>
          <w:rFonts w:eastAsia="Times New Roman"/>
        </w:rPr>
        <w:t>3</w:t>
      </w:r>
      <w:r>
        <w:rPr>
          <w:rFonts w:hint="eastAsia" w:ascii="宋体" w:hAnsi="宋体" w:cs="宋体"/>
        </w:rPr>
        <w:t>届全国实验流体力学学术会议论文集</w:t>
      </w:r>
      <w:r>
        <w:rPr>
          <w:rFonts w:eastAsia="Times New Roman"/>
        </w:rPr>
        <w:t>[C].</w:t>
      </w:r>
      <w:r>
        <w:rPr>
          <w:rFonts w:hint="eastAsia" w:ascii="宋体" w:hAnsi="宋体" w:cs="宋体"/>
        </w:rPr>
        <w:t>天津</w:t>
      </w:r>
      <w:r>
        <w:rPr>
          <w:rFonts w:eastAsia="Times New Roman"/>
        </w:rPr>
        <w:t>:[</w:t>
      </w:r>
      <w:r>
        <w:rPr>
          <w:rFonts w:hint="eastAsia" w:ascii="宋体" w:hAnsi="宋体" w:cs="宋体"/>
        </w:rPr>
        <w:t>出版者不祥</w:t>
      </w:r>
      <w:r>
        <w:rPr>
          <w:rFonts w:eastAsia="Times New Roman"/>
        </w:rPr>
        <w:t xml:space="preserve">],1990. </w:t>
      </w:r>
    </w:p>
    <w:p>
      <w:pPr>
        <w:pStyle w:val="142"/>
        <w:jc w:val="both"/>
        <w:rPr>
          <w:rFonts w:eastAsia="Times New Roman"/>
        </w:rPr>
      </w:pPr>
      <w:r>
        <w:rPr>
          <w:rFonts w:eastAsia="Times New Roman"/>
        </w:rPr>
        <w:t>[2] ROSENTHALL E M. Proceedings of the Fifth Canadian Mathematical Congress, University of Montreal, 1961[C]. Toronto: University of Toronto Press,1963.</w:t>
      </w:r>
    </w:p>
    <w:p>
      <w:pPr>
        <w:pStyle w:val="142"/>
        <w:jc w:val="both"/>
        <w:rPr>
          <w:rFonts w:eastAsia="Times New Roman"/>
        </w:rPr>
      </w:pPr>
      <w:r>
        <w:rPr>
          <w:rFonts w:eastAsia="Times New Roman"/>
        </w:rPr>
        <w:t xml:space="preserve"> </w:t>
      </w:r>
    </w:p>
    <w:p>
      <w:pPr>
        <w:pStyle w:val="142"/>
        <w:jc w:val="both"/>
        <w:rPr>
          <w:rFonts w:eastAsia="Times New Roman"/>
        </w:rPr>
      </w:pPr>
      <w:r>
        <w:rPr>
          <w:rFonts w:eastAsia="Times New Roman"/>
        </w:rPr>
        <w:t xml:space="preserve">4 </w:t>
      </w:r>
      <w:r>
        <w:rPr>
          <w:rFonts w:hint="eastAsia" w:ascii="宋体" w:hAnsi="宋体" w:cs="宋体"/>
        </w:rPr>
        <w:t>专著中析出的文献</w:t>
      </w:r>
    </w:p>
    <w:p>
      <w:pPr>
        <w:pStyle w:val="142"/>
        <w:jc w:val="both"/>
        <w:rPr>
          <w:rFonts w:eastAsia="Times New Roman"/>
        </w:rPr>
      </w:pPr>
      <w:r>
        <w:rPr>
          <w:rFonts w:eastAsia="Times New Roman"/>
        </w:rPr>
        <w:t xml:space="preserve">[1] </w:t>
      </w:r>
      <w:r>
        <w:rPr>
          <w:rFonts w:hint="eastAsia" w:ascii="宋体" w:hAnsi="宋体" w:cs="宋体"/>
        </w:rPr>
        <w:t>国家标准局信息分类编码研究所</w:t>
      </w:r>
      <w:r>
        <w:rPr>
          <w:rFonts w:eastAsia="Times New Roman"/>
        </w:rPr>
        <w:t xml:space="preserve">.GB/T 2659-1986 </w:t>
      </w:r>
      <w:r>
        <w:rPr>
          <w:rFonts w:hint="eastAsia" w:ascii="宋体" w:hAnsi="宋体" w:cs="宋体"/>
        </w:rPr>
        <w:t>世界各国和地区名称代码</w:t>
      </w:r>
      <w:r>
        <w:rPr>
          <w:rFonts w:eastAsia="Times New Roman"/>
        </w:rPr>
        <w:t>[S]//</w:t>
      </w:r>
      <w:r>
        <w:rPr>
          <w:rFonts w:hint="eastAsia" w:ascii="宋体" w:hAnsi="宋体" w:cs="宋体"/>
        </w:rPr>
        <w:t>全国文献工作标准化技术委员会</w:t>
      </w:r>
      <w:r>
        <w:rPr>
          <w:rFonts w:eastAsia="Times New Roman"/>
        </w:rPr>
        <w:t>.</w:t>
      </w:r>
      <w:r>
        <w:rPr>
          <w:rFonts w:hint="eastAsia" w:ascii="宋体" w:hAnsi="宋体" w:cs="宋体"/>
        </w:rPr>
        <w:t>文献工作国家标准汇编</w:t>
      </w:r>
      <w:r>
        <w:rPr>
          <w:rFonts w:eastAsia="Times New Roman"/>
        </w:rPr>
        <w:t>:3.</w:t>
      </w:r>
      <w:r>
        <w:rPr>
          <w:rFonts w:hint="eastAsia" w:ascii="宋体" w:hAnsi="宋体" w:cs="宋体"/>
        </w:rPr>
        <w:t>北京</w:t>
      </w:r>
      <w:r>
        <w:rPr>
          <w:rFonts w:eastAsia="Times New Roman"/>
        </w:rPr>
        <w:t>:</w:t>
      </w:r>
      <w:r>
        <w:rPr>
          <w:rFonts w:hint="eastAsia" w:ascii="宋体" w:hAnsi="宋体" w:cs="宋体"/>
        </w:rPr>
        <w:t>中国标准出版社</w:t>
      </w:r>
      <w:r>
        <w:rPr>
          <w:rFonts w:eastAsia="Times New Roman"/>
        </w:rPr>
        <w:t xml:space="preserve">,1988:59-92. </w:t>
      </w:r>
    </w:p>
    <w:p>
      <w:pPr>
        <w:pStyle w:val="142"/>
        <w:jc w:val="both"/>
        <w:rPr>
          <w:rFonts w:eastAsia="Times New Roman"/>
        </w:rPr>
      </w:pPr>
      <w:r>
        <w:rPr>
          <w:rFonts w:eastAsia="Times New Roman"/>
        </w:rPr>
        <w:t xml:space="preserve">[2] </w:t>
      </w:r>
      <w:r>
        <w:rPr>
          <w:rFonts w:hint="eastAsia" w:ascii="宋体" w:hAnsi="宋体" w:cs="宋体"/>
        </w:rPr>
        <w:t>韩吉人</w:t>
      </w:r>
      <w:r>
        <w:rPr>
          <w:rFonts w:eastAsia="Times New Roman"/>
        </w:rPr>
        <w:t>.</w:t>
      </w:r>
      <w:r>
        <w:rPr>
          <w:rFonts w:hint="eastAsia" w:ascii="宋体" w:hAnsi="宋体" w:cs="宋体"/>
        </w:rPr>
        <w:t>论职工教育的特点</w:t>
      </w:r>
      <w:r>
        <w:rPr>
          <w:rFonts w:eastAsia="Times New Roman"/>
        </w:rPr>
        <w:t>[G]//</w:t>
      </w:r>
      <w:r>
        <w:rPr>
          <w:rFonts w:hint="eastAsia" w:ascii="宋体" w:hAnsi="宋体" w:cs="宋体"/>
        </w:rPr>
        <w:t>中国职工教育研究会</w:t>
      </w:r>
      <w:r>
        <w:rPr>
          <w:rFonts w:eastAsia="Times New Roman"/>
        </w:rPr>
        <w:t>.</w:t>
      </w:r>
      <w:r>
        <w:rPr>
          <w:rFonts w:hint="eastAsia" w:ascii="宋体" w:hAnsi="宋体" w:cs="宋体"/>
        </w:rPr>
        <w:t>职工教育研究论文集</w:t>
      </w:r>
      <w:r>
        <w:rPr>
          <w:rFonts w:eastAsia="Times New Roman"/>
        </w:rPr>
        <w:t>.</w:t>
      </w:r>
      <w:r>
        <w:rPr>
          <w:rFonts w:hint="eastAsia" w:ascii="宋体" w:hAnsi="宋体" w:cs="宋体"/>
        </w:rPr>
        <w:t>北京</w:t>
      </w:r>
      <w:r>
        <w:rPr>
          <w:rFonts w:eastAsia="Times New Roman"/>
        </w:rPr>
        <w:t>:</w:t>
      </w:r>
      <w:r>
        <w:rPr>
          <w:rFonts w:hint="eastAsia" w:ascii="宋体" w:hAnsi="宋体" w:cs="宋体"/>
        </w:rPr>
        <w:t>人民教育出版社</w:t>
      </w:r>
      <w:r>
        <w:rPr>
          <w:rFonts w:eastAsia="Times New Roman"/>
        </w:rPr>
        <w:t xml:space="preserve">,1985:90-99. </w:t>
      </w:r>
    </w:p>
    <w:p>
      <w:pPr>
        <w:pStyle w:val="142"/>
        <w:jc w:val="both"/>
        <w:rPr>
          <w:rFonts w:eastAsia="Times New Roman"/>
        </w:rPr>
      </w:pPr>
      <w:r>
        <w:rPr>
          <w:rFonts w:eastAsia="Times New Roman"/>
        </w:rPr>
        <w:t>[3] FOURNEY M E. Advances in holographic photoelasticity [C]//American Society of Mechanical Engineers</w:t>
      </w:r>
      <w:r>
        <w:rPr>
          <w:rFonts w:hint="eastAsia" w:ascii="宋体" w:hAnsi="宋体" w:cs="宋体"/>
        </w:rPr>
        <w:t>．</w:t>
      </w:r>
      <w:r>
        <w:rPr>
          <w:rFonts w:eastAsia="Times New Roman"/>
        </w:rPr>
        <w:t>Applied Mechanics Division</w:t>
      </w:r>
      <w:r>
        <w:rPr>
          <w:rFonts w:hint="eastAsia" w:ascii="宋体" w:hAnsi="宋体" w:cs="宋体"/>
        </w:rPr>
        <w:t>．</w:t>
      </w:r>
      <w:r>
        <w:rPr>
          <w:rFonts w:eastAsia="Times New Roman"/>
        </w:rPr>
        <w:t>Symposium on Applications of Holography in Mechanics, August 23-25,1971,University of Southern California, Los Angeles, California. New York</w:t>
      </w:r>
      <w:r>
        <w:rPr>
          <w:rFonts w:hint="eastAsia" w:ascii="宋体" w:hAnsi="宋体" w:cs="宋体"/>
        </w:rPr>
        <w:t>：</w:t>
      </w:r>
      <w:r>
        <w:rPr>
          <w:rFonts w:eastAsia="Times New Roman"/>
        </w:rPr>
        <w:t xml:space="preserve">ASME,c1971:17-38. </w:t>
      </w:r>
    </w:p>
    <w:p>
      <w:pPr>
        <w:pStyle w:val="142"/>
        <w:jc w:val="both"/>
        <w:rPr>
          <w:rFonts w:eastAsia="Times New Roman"/>
        </w:rPr>
      </w:pPr>
      <w:r>
        <w:rPr>
          <w:rFonts w:eastAsia="Times New Roman"/>
        </w:rPr>
        <w:t xml:space="preserve">[4] MARTIN G. Control of electronic resources in Australia[M]//PATTLE L W , COX B J. Electronic resources: selection and bibliographic control. New York : The Haworth Press,1966:85-96. </w:t>
      </w:r>
    </w:p>
    <w:p>
      <w:pPr>
        <w:pStyle w:val="142"/>
        <w:jc w:val="both"/>
        <w:rPr>
          <w:rFonts w:eastAsia="Times New Roman"/>
        </w:rPr>
      </w:pPr>
      <w:r>
        <w:rPr>
          <w:rFonts w:eastAsia="Times New Roman"/>
        </w:rPr>
        <w:t xml:space="preserve"> </w:t>
      </w:r>
    </w:p>
    <w:p>
      <w:pPr>
        <w:pStyle w:val="142"/>
        <w:jc w:val="both"/>
        <w:rPr>
          <w:rFonts w:eastAsia="Times New Roman"/>
        </w:rPr>
      </w:pPr>
      <w:r>
        <w:rPr>
          <w:rFonts w:eastAsia="Times New Roman"/>
        </w:rPr>
        <w:t xml:space="preserve">5 </w:t>
      </w:r>
      <w:r>
        <w:rPr>
          <w:rFonts w:hint="eastAsia" w:ascii="宋体" w:hAnsi="宋体" w:cs="宋体"/>
        </w:rPr>
        <w:t>学位论文</w:t>
      </w:r>
    </w:p>
    <w:p>
      <w:pPr>
        <w:pStyle w:val="142"/>
        <w:jc w:val="both"/>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pPr>
        <w:pStyle w:val="142"/>
        <w:jc w:val="both"/>
      </w:pPr>
      <w:r>
        <w:t>[2] CALMS R B. Infrared spectroscopic studies on solid oxygen [D]. Berkeley: Univ</w:t>
      </w:r>
      <w:r>
        <w:rPr>
          <w:rFonts w:hint="eastAsia"/>
        </w:rPr>
        <w:t>．</w:t>
      </w:r>
      <w:r>
        <w:t>of California ,1965.</w:t>
      </w:r>
    </w:p>
    <w:p>
      <w:pPr>
        <w:pStyle w:val="142"/>
        <w:jc w:val="both"/>
        <w:rPr>
          <w:rFonts w:eastAsia="Times New Roman"/>
        </w:rPr>
      </w:pPr>
      <w:r>
        <w:rPr>
          <w:rFonts w:eastAsia="Times New Roman"/>
        </w:rPr>
        <w:t xml:space="preserve"> </w:t>
      </w:r>
    </w:p>
    <w:p>
      <w:pPr>
        <w:pStyle w:val="142"/>
        <w:jc w:val="both"/>
        <w:rPr>
          <w:rFonts w:eastAsia="Times New Roman"/>
        </w:rPr>
      </w:pPr>
      <w:r>
        <w:rPr>
          <w:rFonts w:eastAsia="Times New Roman"/>
        </w:rPr>
        <w:t xml:space="preserve">6 </w:t>
      </w:r>
      <w:r>
        <w:rPr>
          <w:rFonts w:hint="eastAsia" w:ascii="宋体" w:hAnsi="宋体" w:cs="宋体"/>
        </w:rPr>
        <w:t>专利文献</w:t>
      </w:r>
    </w:p>
    <w:p>
      <w:pPr>
        <w:pStyle w:val="142"/>
        <w:jc w:val="both"/>
        <w:rPr>
          <w:rFonts w:eastAsia="Times New Roman"/>
        </w:rPr>
      </w:pPr>
      <w:r>
        <w:rPr>
          <w:rFonts w:eastAsia="Times New Roman"/>
        </w:rPr>
        <w:t xml:space="preserve">[1] </w:t>
      </w:r>
      <w:r>
        <w:rPr>
          <w:rFonts w:hint="eastAsia" w:ascii="宋体" w:hAnsi="宋体" w:cs="宋体"/>
        </w:rPr>
        <w:t>刘加林</w:t>
      </w:r>
      <w:r>
        <w:rPr>
          <w:rFonts w:eastAsia="Times New Roman"/>
        </w:rPr>
        <w:t xml:space="preserve">. </w:t>
      </w:r>
      <w:r>
        <w:rPr>
          <w:rFonts w:hint="eastAsia" w:ascii="宋体" w:hAnsi="宋体" w:cs="宋体"/>
        </w:rPr>
        <w:t>多功能一次性压舌板</w:t>
      </w:r>
      <w:r>
        <w:rPr>
          <w:rFonts w:eastAsia="Times New Roman"/>
        </w:rPr>
        <w:t>:</w:t>
      </w:r>
      <w:r>
        <w:rPr>
          <w:rFonts w:hint="eastAsia" w:ascii="宋体" w:hAnsi="宋体" w:cs="宋体"/>
        </w:rPr>
        <w:t>中国</w:t>
      </w:r>
      <w:r>
        <w:rPr>
          <w:rFonts w:eastAsia="Times New Roman"/>
        </w:rPr>
        <w:t xml:space="preserve">,92214985.2[P].1993,04,14. </w:t>
      </w:r>
    </w:p>
    <w:p>
      <w:pPr>
        <w:pStyle w:val="142"/>
        <w:jc w:val="both"/>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hint="eastAsia" w:ascii="宋体" w:hAnsi="宋体" w:cs="宋体"/>
        </w:rPr>
        <w:t>一种荒漠化地区生态植被综合培育种植方法</w:t>
      </w:r>
      <w:r>
        <w:rPr>
          <w:rFonts w:eastAsia="Times New Roman"/>
        </w:rPr>
        <w:t>:</w:t>
      </w:r>
      <w:r>
        <w:rPr>
          <w:rFonts w:hint="eastAsia" w:ascii="宋体" w:hAnsi="宋体" w:cs="宋体"/>
        </w:rPr>
        <w:t>中国</w:t>
      </w:r>
      <w:r>
        <w:rPr>
          <w:rFonts w:eastAsia="Times New Roman"/>
        </w:rPr>
        <w:t xml:space="preserve">,01129210.5[P/OL].2001-10-24[2002-05-28].http://211.152.9.47/sipoasp/zlijs/hyjs-yx-new.asp?recid=01129210.5&amp; leixin. </w:t>
      </w:r>
    </w:p>
    <w:p>
      <w:pPr>
        <w:pStyle w:val="142"/>
        <w:jc w:val="both"/>
        <w:rPr>
          <w:rFonts w:eastAsia="Times New Roman"/>
        </w:rPr>
      </w:pPr>
      <w:r>
        <w:rPr>
          <w:rFonts w:eastAsia="Times New Roman"/>
        </w:rPr>
        <w:t>[3]</w:t>
      </w:r>
      <w:r>
        <w:t xml:space="preserve"> </w:t>
      </w:r>
      <w:r>
        <w:rPr>
          <w:rFonts w:eastAsia="Times New Roman"/>
        </w:rPr>
        <w:t>KOSEKI A ,MOMOSE H, KAWAHITO M, et al .Compiler :US,828402[P/OL]. 2002-05-25[2002-02-28]. http://FF&amp;p</w:t>
      </w:r>
      <w:r>
        <w:rPr>
          <w:rFonts w:hint="eastAsia" w:ascii="宋体" w:hAnsi="宋体" w:cs="宋体"/>
        </w:rPr>
        <w:t>＝</w:t>
      </w:r>
      <w:r>
        <w:rPr>
          <w:rFonts w:eastAsia="Times New Roman"/>
        </w:rPr>
        <w:t>1 &amp; u =netahtml/PTO/search-bool.html &amp; r = 5 &amp; f=G&amp; l = 50&amp; col = AND &amp; d =PG01 &amp; sl =IBM .AS. &amp; 0S =AN/IBM &amp; RS =AN/IBM.</w:t>
      </w:r>
    </w:p>
    <w:p>
      <w:pPr>
        <w:pStyle w:val="142"/>
        <w:jc w:val="both"/>
        <w:rPr>
          <w:rFonts w:eastAsia="Times New Roman"/>
        </w:rPr>
      </w:pPr>
      <w:r>
        <w:rPr>
          <w:rFonts w:eastAsia="Times New Roman"/>
        </w:rPr>
        <w:t xml:space="preserve">    </w:t>
      </w:r>
    </w:p>
    <w:p>
      <w:pPr>
        <w:pStyle w:val="142"/>
        <w:jc w:val="both"/>
        <w:rPr>
          <w:rFonts w:eastAsia="Times New Roman"/>
        </w:rPr>
      </w:pPr>
      <w:r>
        <w:rPr>
          <w:rFonts w:eastAsia="Times New Roman"/>
        </w:rPr>
        <w:t xml:space="preserve">7 </w:t>
      </w:r>
      <w:r>
        <w:rPr>
          <w:rFonts w:hint="eastAsia" w:ascii="宋体" w:hAnsi="宋体" w:cs="宋体"/>
        </w:rPr>
        <w:t>科技报告</w:t>
      </w:r>
    </w:p>
    <w:p>
      <w:pPr>
        <w:pStyle w:val="142"/>
        <w:jc w:val="both"/>
        <w:rPr>
          <w:rFonts w:eastAsia="Times New Roman"/>
        </w:rPr>
      </w:pPr>
      <w:r>
        <w:rPr>
          <w:rFonts w:eastAsia="Times New Roman"/>
        </w:rPr>
        <w:t>[1] U</w:t>
      </w:r>
      <w:r>
        <w:rPr>
          <w:rFonts w:hint="eastAsia" w:ascii="宋体" w:hAnsi="宋体" w:cs="宋体"/>
        </w:rPr>
        <w:t>．</w:t>
      </w:r>
      <w:r>
        <w:rPr>
          <w:rFonts w:eastAsia="Times New Roman"/>
        </w:rPr>
        <w:t>S</w:t>
      </w:r>
      <w:r>
        <w:rPr>
          <w:rFonts w:hint="eastAsia" w:ascii="宋体" w:hAnsi="宋体" w:cs="宋体"/>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pPr>
        <w:pStyle w:val="142"/>
        <w:jc w:val="both"/>
        <w:rPr>
          <w:rFonts w:eastAsia="Times New Roman"/>
        </w:rPr>
      </w:pPr>
      <w:r>
        <w:rPr>
          <w:rFonts w:eastAsia="Times New Roman"/>
        </w:rPr>
        <w:t>[2] World Health Organization. Factors regulating the immune response: report of WHO Scientific Group[R]. Geneva: WHO, 1970.</w:t>
      </w:r>
    </w:p>
    <w:p>
      <w:pPr>
        <w:pStyle w:val="142"/>
        <w:jc w:val="both"/>
        <w:rPr>
          <w:rFonts w:eastAsia="Times New Roman"/>
        </w:rPr>
      </w:pPr>
      <w:r>
        <w:rPr>
          <w:rFonts w:eastAsia="Times New Roman"/>
        </w:rPr>
        <w:t xml:space="preserve">    </w:t>
      </w:r>
    </w:p>
    <w:p>
      <w:pPr>
        <w:pStyle w:val="142"/>
        <w:jc w:val="both"/>
        <w:rPr>
          <w:rFonts w:eastAsia="Times New Roman"/>
        </w:rPr>
      </w:pPr>
      <w:r>
        <w:rPr>
          <w:rFonts w:eastAsia="Times New Roman"/>
        </w:rPr>
        <w:t xml:space="preserve">8 </w:t>
      </w:r>
      <w:r>
        <w:rPr>
          <w:rFonts w:hint="eastAsia" w:ascii="宋体" w:hAnsi="宋体" w:cs="宋体"/>
        </w:rPr>
        <w:t>报纸中析出文献</w:t>
      </w:r>
    </w:p>
    <w:p>
      <w:pPr>
        <w:pStyle w:val="142"/>
        <w:jc w:val="both"/>
        <w:rPr>
          <w:rFonts w:eastAsia="Times New Roman"/>
        </w:rPr>
      </w:pPr>
      <w:r>
        <w:rPr>
          <w:rFonts w:eastAsia="Times New Roman"/>
        </w:rPr>
        <w:t xml:space="preserve">[1] </w:t>
      </w:r>
      <w:r>
        <w:rPr>
          <w:rFonts w:hint="eastAsia" w:ascii="宋体" w:hAnsi="宋体" w:cs="宋体"/>
        </w:rPr>
        <w:t>丁文祥</w:t>
      </w:r>
      <w:r>
        <w:rPr>
          <w:rFonts w:eastAsia="Times New Roman"/>
        </w:rPr>
        <w:t xml:space="preserve">. </w:t>
      </w:r>
      <w:r>
        <w:rPr>
          <w:rFonts w:hint="eastAsia" w:ascii="宋体" w:hAnsi="宋体" w:cs="宋体"/>
        </w:rPr>
        <w:t>数字革命与竞争国际化</w:t>
      </w:r>
      <w:r>
        <w:rPr>
          <w:rFonts w:eastAsia="Times New Roman"/>
        </w:rPr>
        <w:t>[N].</w:t>
      </w:r>
      <w:r>
        <w:rPr>
          <w:rFonts w:hint="eastAsia" w:ascii="宋体" w:hAnsi="宋体" w:cs="宋体"/>
        </w:rPr>
        <w:t>中国青年报</w:t>
      </w:r>
      <w:r>
        <w:rPr>
          <w:rFonts w:eastAsia="Times New Roman"/>
        </w:rPr>
        <w:t xml:space="preserve">,2000 ,11,20(15). </w:t>
      </w:r>
    </w:p>
    <w:p>
      <w:pPr>
        <w:pStyle w:val="142"/>
        <w:jc w:val="both"/>
        <w:rPr>
          <w:rFonts w:eastAsia="Times New Roman"/>
        </w:rPr>
      </w:pPr>
      <w:r>
        <w:rPr>
          <w:rFonts w:eastAsia="Times New Roman"/>
        </w:rPr>
        <w:t xml:space="preserve">[2] </w:t>
      </w:r>
      <w:r>
        <w:rPr>
          <w:rFonts w:hint="eastAsia" w:ascii="宋体" w:hAnsi="宋体" w:cs="宋体"/>
        </w:rPr>
        <w:t>张田勤</w:t>
      </w:r>
      <w:r>
        <w:rPr>
          <w:rFonts w:eastAsia="Times New Roman"/>
        </w:rPr>
        <w:t xml:space="preserve">. </w:t>
      </w:r>
      <w:r>
        <w:rPr>
          <w:rFonts w:hint="eastAsia" w:ascii="宋体" w:hAnsi="宋体" w:cs="宋体"/>
        </w:rPr>
        <w:t>罪犯</w:t>
      </w:r>
      <w:r>
        <w:rPr>
          <w:rFonts w:eastAsia="Times New Roman"/>
        </w:rPr>
        <w:t>DNA</w:t>
      </w:r>
      <w:r>
        <w:rPr>
          <w:rFonts w:hint="eastAsia" w:ascii="宋体" w:hAnsi="宋体" w:cs="宋体"/>
        </w:rPr>
        <w:t>库与生命伦理学计划</w:t>
      </w:r>
      <w:r>
        <w:rPr>
          <w:rFonts w:eastAsia="Times New Roman"/>
        </w:rPr>
        <w:t>[N].</w:t>
      </w:r>
      <w:r>
        <w:rPr>
          <w:rFonts w:hint="eastAsia" w:ascii="宋体" w:hAnsi="宋体" w:cs="宋体"/>
        </w:rPr>
        <w:t>大众科技报</w:t>
      </w:r>
      <w:r>
        <w:rPr>
          <w:rFonts w:eastAsia="Times New Roman"/>
        </w:rPr>
        <w:t>,2000,11,12(7).</w:t>
      </w:r>
    </w:p>
    <w:p>
      <w:pPr>
        <w:pStyle w:val="142"/>
        <w:jc w:val="both"/>
        <w:rPr>
          <w:rFonts w:eastAsia="Times New Roman"/>
        </w:rPr>
      </w:pPr>
      <w:r>
        <w:rPr>
          <w:rFonts w:eastAsia="Times New Roman"/>
        </w:rPr>
        <w:t xml:space="preserve"> </w:t>
      </w:r>
    </w:p>
    <w:p>
      <w:pPr>
        <w:pStyle w:val="142"/>
        <w:jc w:val="both"/>
        <w:rPr>
          <w:rFonts w:eastAsia="Times New Roman"/>
        </w:rPr>
      </w:pPr>
      <w:r>
        <w:rPr>
          <w:rFonts w:eastAsia="Times New Roman"/>
        </w:rPr>
        <w:t xml:space="preserve">9 </w:t>
      </w:r>
      <w:r>
        <w:rPr>
          <w:rFonts w:hint="eastAsia" w:ascii="宋体" w:hAnsi="宋体" w:cs="宋体"/>
        </w:rPr>
        <w:t>电子文献（包括专著或连续出版物中析出的电子文献）</w:t>
      </w:r>
      <w:r>
        <w:rPr>
          <w:rFonts w:eastAsia="Times New Roman"/>
        </w:rPr>
        <w:t xml:space="preserve"> </w:t>
      </w:r>
    </w:p>
    <w:p>
      <w:pPr>
        <w:pStyle w:val="142"/>
        <w:jc w:val="both"/>
        <w:rPr>
          <w:rFonts w:eastAsia="Times New Roman"/>
        </w:rPr>
      </w:pPr>
      <w:r>
        <w:rPr>
          <w:rFonts w:eastAsia="Times New Roman"/>
        </w:rPr>
        <w:t xml:space="preserve">[1] </w:t>
      </w:r>
      <w:r>
        <w:rPr>
          <w:rFonts w:hint="eastAsia" w:ascii="宋体" w:hAnsi="宋体" w:cs="宋体"/>
        </w:rPr>
        <w:t>江向东</w:t>
      </w:r>
      <w:r>
        <w:rPr>
          <w:rFonts w:eastAsia="Times New Roman"/>
        </w:rPr>
        <w:t>.</w:t>
      </w:r>
      <w:r>
        <w:rPr>
          <w:rFonts w:hint="eastAsia" w:ascii="宋体" w:hAnsi="宋体" w:cs="宋体"/>
        </w:rPr>
        <w:t>互联网环境下的信息处理与图书管理系统解决方案</w:t>
      </w:r>
      <w:r>
        <w:rPr>
          <w:rFonts w:eastAsia="Times New Roman"/>
        </w:rPr>
        <w:t>[J/OL].</w:t>
      </w:r>
      <w:r>
        <w:rPr>
          <w:rFonts w:hint="eastAsia" w:ascii="宋体" w:hAnsi="宋体" w:cs="宋体"/>
        </w:rPr>
        <w:t>情报学报</w:t>
      </w:r>
      <w:r>
        <w:rPr>
          <w:rFonts w:eastAsia="Times New Roman"/>
        </w:rPr>
        <w:t xml:space="preserve">, 1999, 18(2):4[2000-01-18]. http://www.chinainfo.gov.cn/periodical/qbxb/qbxb99/qbxb990203. </w:t>
      </w:r>
    </w:p>
    <w:p>
      <w:pPr>
        <w:pStyle w:val="142"/>
        <w:jc w:val="both"/>
        <w:rPr>
          <w:rFonts w:eastAsia="Times New Roman"/>
        </w:rPr>
      </w:pPr>
      <w:r>
        <w:rPr>
          <w:rFonts w:eastAsia="Times New Roman"/>
        </w:rPr>
        <w:t xml:space="preserve">[2] </w:t>
      </w:r>
      <w:r>
        <w:rPr>
          <w:rFonts w:hint="eastAsia" w:ascii="宋体" w:hAnsi="宋体" w:cs="宋体"/>
        </w:rPr>
        <w:t>萧钰</w:t>
      </w:r>
      <w:r>
        <w:rPr>
          <w:rFonts w:eastAsia="Times New Roman"/>
        </w:rPr>
        <w:t>.</w:t>
      </w:r>
      <w:r>
        <w:rPr>
          <w:rFonts w:hint="eastAsia" w:ascii="宋体" w:hAnsi="宋体" w:cs="宋体"/>
        </w:rPr>
        <w:t>出版业信息化迈入快车道</w:t>
      </w:r>
      <w:r>
        <w:rPr>
          <w:rFonts w:eastAsia="Times New Roman"/>
        </w:rPr>
        <w:t xml:space="preserve"> [EB/OL]. (2001,12,19)[2002,04,15]. http://www.creader.com/news/20011219/200112190019.html. </w:t>
      </w:r>
    </w:p>
    <w:p>
      <w:pPr>
        <w:pStyle w:val="142"/>
        <w:jc w:val="both"/>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pPr>
        <w:pStyle w:val="142"/>
        <w:jc w:val="both"/>
        <w:rPr>
          <w:rFonts w:eastAsia="Times New Roman"/>
        </w:rPr>
      </w:pPr>
      <w:r>
        <w:rPr>
          <w:rFonts w:eastAsia="Times New Roman"/>
        </w:rPr>
        <w:t xml:space="preserve">[4] TURCOTTE D L. Fractals and chaos in geology and geophysics[M/OL]. Mew York: Cambridge University Press, 1992[1998,09,23]. http://www.seg.org/reviews/mccorm30.html. </w:t>
      </w:r>
    </w:p>
    <w:p>
      <w:pPr>
        <w:pStyle w:val="142"/>
        <w:jc w:val="both"/>
        <w:rPr>
          <w:szCs w:val="21"/>
        </w:rPr>
      </w:pPr>
      <w:r>
        <w:rPr>
          <w:rFonts w:eastAsia="Times New Roman"/>
          <w:szCs w:val="21"/>
        </w:rPr>
        <w:t xml:space="preserve"> </w:t>
      </w:r>
    </w:p>
    <w:p>
      <w:pPr>
        <w:pStyle w:val="142"/>
        <w:jc w:val="both"/>
        <w:rPr>
          <w:szCs w:val="21"/>
        </w:rPr>
      </w:pPr>
    </w:p>
    <w:p>
      <w:pPr>
        <w:pStyle w:val="142"/>
        <w:rPr>
          <w:szCs w:val="21"/>
        </w:rPr>
        <w:sectPr>
          <w:pgSz w:w="11906" w:h="16838"/>
          <w:pgMar w:top="1440" w:right="1797" w:bottom="1440" w:left="1797" w:header="851" w:footer="992" w:gutter="0"/>
          <w:cols w:space="0" w:num="1"/>
          <w:docGrid w:type="lines" w:linePitch="318" w:charSpace="0"/>
        </w:sectPr>
      </w:pPr>
    </w:p>
    <w:p>
      <w:pPr>
        <w:pStyle w:val="3"/>
      </w:pPr>
      <w:bookmarkStart w:id="71" w:name="_Toc70499248"/>
      <w:commentRangeStart w:id="13"/>
      <w:r>
        <w:rPr>
          <w:rFonts w:hint="eastAsia"/>
        </w:rPr>
        <w:t>致</w:t>
      </w:r>
      <w:r>
        <w:t xml:space="preserve"> </w:t>
      </w:r>
      <w:r>
        <w:rPr>
          <w:rFonts w:hint="eastAsia"/>
        </w:rPr>
        <w:t>谢</w:t>
      </w:r>
      <w:bookmarkEnd w:id="71"/>
      <w:commentRangeEnd w:id="13"/>
      <w:r>
        <w:commentReference w:id="13"/>
      </w:r>
    </w:p>
    <w:p>
      <w:pPr>
        <w:ind w:firstLine="480" w:firstLineChars="200"/>
        <w:jc w:val="both"/>
      </w:pPr>
      <w:r>
        <w:rPr>
          <w:rFonts w:hint="eastAsia"/>
        </w:rPr>
        <w:t>毕业设计（论文）致谢中不得书写与毕业设计（论文）工作无关的人和事，对指导老师的致谢要实事求是。</w:t>
      </w:r>
    </w:p>
    <w:p>
      <w:pPr>
        <w:ind w:firstLine="480" w:firstLineChars="200"/>
        <w:jc w:val="both"/>
      </w:pPr>
      <w:r>
        <w:rPr>
          <w:rFonts w:hint="eastAsia"/>
        </w:rPr>
        <w:t>对其他在本研究工作中提出建议和给予帮助的老师和同学，应在论文中做明确的说明并表示谢意。</w:t>
      </w:r>
      <w:r>
        <w:commentReference w:id="14"/>
      </w:r>
    </w:p>
    <w:p>
      <w:pPr>
        <w:ind w:firstLine="480" w:firstLineChars="200"/>
        <w:jc w:val="both"/>
        <w:rPr>
          <w:shd w:val="clear" w:color="auto" w:fill="FFFF00"/>
        </w:rPr>
      </w:pPr>
      <w:r>
        <w:rPr>
          <w:rFonts w:hint="eastAsia"/>
          <w:shd w:val="clear" w:color="auto" w:fill="FFFF00"/>
        </w:rPr>
        <w:t>这部分内容不可省略。</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400" w:lineRule="exact"/>
        <w:rPr>
          <w:rFonts w:ascii="宋体" w:hAnsi="宋体"/>
        </w:rPr>
      </w:pPr>
      <w:r>
        <w:rPr>
          <w:rFonts w:hint="eastAsia" w:ascii="宋体" w:hAnsi="宋体"/>
        </w:rPr>
        <w:t>作者简介：</w:t>
      </w:r>
    </w:p>
    <w:p>
      <w:pPr>
        <w:tabs>
          <w:tab w:val="left" w:pos="5040"/>
        </w:tabs>
        <w:spacing w:line="400" w:lineRule="exact"/>
        <w:rPr>
          <w:rFonts w:ascii="宋体" w:hAnsi="宋体"/>
        </w:rPr>
      </w:pPr>
      <w:r>
        <w:rPr>
          <w:rFonts w:hint="eastAsia" w:ascii="宋体" w:hAnsi="宋体"/>
        </w:rPr>
        <w:t xml:space="preserve">姓    名：                                        性别： </w:t>
      </w:r>
    </w:p>
    <w:p>
      <w:pPr>
        <w:tabs>
          <w:tab w:val="left" w:pos="5040"/>
        </w:tabs>
        <w:spacing w:line="400" w:lineRule="exact"/>
        <w:rPr>
          <w:rFonts w:ascii="宋体" w:hAnsi="宋体"/>
        </w:rPr>
      </w:pPr>
      <w:r>
        <w:rPr>
          <w:rFonts w:hint="eastAsia" w:ascii="宋体" w:hAnsi="宋体"/>
        </w:rPr>
        <w:t xml:space="preserve">出生年月：                                        民族： </w:t>
      </w:r>
    </w:p>
    <w:p>
      <w:pPr>
        <w:tabs>
          <w:tab w:val="left" w:pos="5040"/>
        </w:tabs>
        <w:spacing w:line="400" w:lineRule="exact"/>
        <w:rPr>
          <w:rFonts w:ascii="宋体" w:hAnsi="宋体"/>
        </w:rPr>
      </w:pPr>
      <w:r>
        <w:rPr>
          <w:rFonts w:ascii="宋体" w:hAnsi="宋体"/>
        </w:rPr>
        <w:t>E</w:t>
      </w:r>
      <w:r>
        <w:rPr>
          <w:rFonts w:hint="eastAsia" w:ascii="宋体" w:hAnsi="宋体"/>
        </w:rPr>
        <w:t>-</w:t>
      </w:r>
      <w:r>
        <w:rPr>
          <w:rFonts w:ascii="宋体" w:hAnsi="宋体"/>
        </w:rPr>
        <w:t>mail:</w:t>
      </w: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ind w:firstLine="480"/>
        <w:rPr>
          <w:b/>
          <w:bCs/>
        </w:rPr>
      </w:pPr>
      <w:r>
        <w:rPr>
          <w:rFonts w:hint="eastAsia"/>
          <w:b/>
          <w:bCs/>
        </w:rPr>
        <w:t>致谢格式说明：</w:t>
      </w:r>
    </w:p>
    <w:p>
      <w:pPr>
        <w:numPr>
          <w:ilvl w:val="0"/>
          <w:numId w:val="16"/>
        </w:numPr>
        <w:rPr>
          <w:shd w:val="clear" w:color="auto" w:fill="FFFF00"/>
        </w:rPr>
      </w:pPr>
      <w:r>
        <w:rPr>
          <w:rFonts w:hint="eastAsia"/>
          <w:b/>
          <w:bCs/>
          <w:shd w:val="clear" w:color="auto" w:fill="FFFF00"/>
        </w:rPr>
        <w:t>标题样式：</w:t>
      </w:r>
      <w:r>
        <w:rPr>
          <w:rFonts w:hint="eastAsia"/>
          <w:shd w:val="clear" w:color="auto" w:fill="FFFF00"/>
        </w:rPr>
        <w:t>标题“致谢”之间隔1个空格（中文状态），</w:t>
      </w:r>
      <w:r>
        <w:rPr>
          <w:rFonts w:hint="eastAsia"/>
        </w:rPr>
        <w:t>选用样式中的“标题</w:t>
      </w:r>
      <w:r>
        <w:t>1</w:t>
      </w:r>
      <w:r>
        <w:rPr>
          <w:rFonts w:hint="eastAsia"/>
        </w:rPr>
        <w:t>”；</w:t>
      </w:r>
    </w:p>
    <w:p>
      <w:pPr>
        <w:numPr>
          <w:ilvl w:val="0"/>
          <w:numId w:val="16"/>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16"/>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，间距：段前：0行，段后：0行，</w:t>
      </w:r>
      <w:r>
        <w:rPr>
          <w:rFonts w:hint="eastAsia"/>
        </w:rPr>
        <w:t>两端对齐</w:t>
      </w:r>
      <w:r>
        <w:rPr>
          <w:rFonts w:hint="eastAsia"/>
          <w:shd w:val="clear" w:color="auto" w:fill="FFFF00"/>
        </w:rPr>
        <w:t>。</w:t>
      </w:r>
    </w:p>
    <w:p>
      <w:pPr>
        <w:tabs>
          <w:tab w:val="left" w:pos="1440"/>
        </w:tabs>
        <w:spacing w:line="360" w:lineRule="auto"/>
        <w:ind w:right="235" w:rightChars="98"/>
        <w:rPr>
          <w:rFonts w:ascii="宋体" w:hAnsi="宋体"/>
        </w:rPr>
      </w:pPr>
    </w:p>
    <w:p>
      <w:pPr>
        <w:pStyle w:val="3"/>
        <w:rPr>
          <w:sz w:val="28"/>
          <w:szCs w:val="28"/>
        </w:rPr>
        <w:sectPr>
          <w:pgSz w:w="11906" w:h="16838"/>
          <w:pgMar w:top="1440" w:right="1797" w:bottom="1440" w:left="1797" w:header="851" w:footer="992" w:gutter="0"/>
          <w:cols w:space="0" w:num="1"/>
          <w:docGrid w:type="linesAndChars" w:linePitch="312" w:charSpace="0"/>
        </w:sectPr>
      </w:pPr>
    </w:p>
    <w:p>
      <w:pPr>
        <w:pStyle w:val="3"/>
      </w:pPr>
      <w:bookmarkStart w:id="72" w:name="_Toc169507885"/>
      <w:bookmarkStart w:id="73" w:name="_Toc70499249"/>
      <w:bookmarkStart w:id="74" w:name="_Toc137205545"/>
      <w:bookmarkStart w:id="75" w:name="_Toc137206777"/>
      <w:commentRangeStart w:id="15"/>
      <w:r>
        <w:rPr>
          <w:rFonts w:hint="eastAsia"/>
        </w:rPr>
        <w:t>声</w:t>
      </w:r>
      <w:r>
        <w:t xml:space="preserve"> </w:t>
      </w:r>
      <w:r>
        <w:rPr>
          <w:rFonts w:hint="eastAsia"/>
        </w:rPr>
        <w:t>明</w:t>
      </w:r>
      <w:commentRangeEnd w:id="15"/>
      <w:r>
        <w:commentReference w:id="15"/>
      </w:r>
      <w:bookmarkEnd w:id="72"/>
      <w:bookmarkEnd w:id="73"/>
      <w:bookmarkEnd w:id="74"/>
      <w:bookmarkEnd w:id="75"/>
    </w:p>
    <w:p>
      <w:pPr>
        <w:ind w:firstLine="480" w:firstLineChars="200"/>
        <w:jc w:val="both"/>
        <w:rPr>
          <w:rFonts w:ascii="宋体" w:hAnsi="宋体"/>
        </w:rPr>
      </w:pPr>
      <w:r>
        <w:rPr>
          <w:rFonts w:hint="eastAsia" w:ascii="宋体" w:hAnsi="宋体"/>
        </w:rPr>
        <w:t>本论文的工作是20  年  月至20  年  月在成都信息工程大学XXXXXXX学院完成的。文中除了特别加以标注地方外，不包含他人已经发表或撰写过的研究成果，也不包含为获得成都信息工程大学或其他教学机构的学位或证书而使用过的材料。</w:t>
      </w:r>
      <w:r>
        <w:commentReference w:id="16"/>
      </w:r>
    </w:p>
    <w:p>
      <w:pPr>
        <w:ind w:firstLine="480" w:firstLineChars="200"/>
        <w:jc w:val="both"/>
        <w:rPr>
          <w:rFonts w:ascii="宋体" w:hAnsi="宋体"/>
        </w:rPr>
      </w:pPr>
      <w:r>
        <w:rPr>
          <w:rFonts w:hint="eastAsia" w:ascii="宋体" w:hAnsi="宋体"/>
        </w:rPr>
        <w:t>关于学位论文使用权和研究成果知识产权的说明：</w:t>
      </w:r>
    </w:p>
    <w:p>
      <w:pPr>
        <w:ind w:firstLine="480" w:firstLineChars="200"/>
        <w:jc w:val="both"/>
        <w:rPr>
          <w:rFonts w:ascii="宋体" w:hAnsi="宋体"/>
        </w:rPr>
      </w:pPr>
      <w:r>
        <w:rPr>
          <w:rFonts w:hint="eastAsia" w:ascii="宋体" w:hAnsi="宋体"/>
        </w:rPr>
        <w:t>本人完全了解成都信息工程大学有关保管使用学位论文的规定，其中包括：</w:t>
      </w:r>
    </w:p>
    <w:p>
      <w:pPr>
        <w:ind w:firstLine="480" w:firstLineChars="200"/>
        <w:jc w:val="both"/>
        <w:rPr>
          <w:rFonts w:ascii="宋体" w:hAnsi="宋体"/>
        </w:rPr>
      </w:pPr>
      <w:r>
        <w:rPr>
          <w:rFonts w:hint="eastAsia" w:ascii="宋体" w:hAnsi="宋体"/>
        </w:rPr>
        <w:t>（1）学校有权保管并向有关部门递交学位论文的原件与复印件。</w:t>
      </w:r>
    </w:p>
    <w:p>
      <w:pPr>
        <w:ind w:firstLine="480" w:firstLineChars="200"/>
        <w:jc w:val="both"/>
        <w:rPr>
          <w:rFonts w:ascii="宋体" w:hAnsi="宋体"/>
        </w:rPr>
      </w:pPr>
      <w:r>
        <w:rPr>
          <w:rFonts w:hint="eastAsia" w:ascii="宋体" w:hAnsi="宋体"/>
        </w:rPr>
        <w:t>（2）学校可以采用影印、缩印或其他复制方式保存学位论文。</w:t>
      </w:r>
    </w:p>
    <w:p>
      <w:pPr>
        <w:ind w:firstLine="480" w:firstLineChars="200"/>
        <w:jc w:val="both"/>
        <w:rPr>
          <w:rFonts w:ascii="宋体" w:hAnsi="宋体"/>
        </w:rPr>
      </w:pPr>
      <w:r>
        <w:rPr>
          <w:rFonts w:hint="eastAsia" w:ascii="宋体" w:hAnsi="宋体"/>
        </w:rPr>
        <w:t>（3）学校可以学术交流为目的复制、赠送和交换学位论文。</w:t>
      </w:r>
    </w:p>
    <w:p>
      <w:pPr>
        <w:ind w:firstLine="480" w:firstLineChars="200"/>
        <w:jc w:val="both"/>
        <w:rPr>
          <w:rFonts w:ascii="宋体" w:hAnsi="宋体"/>
        </w:rPr>
      </w:pPr>
      <w:r>
        <w:rPr>
          <w:rFonts w:hint="eastAsia" w:ascii="宋体" w:hAnsi="宋体"/>
        </w:rPr>
        <w:t>（4）学校可允许学位论文被查阅或借阅。</w:t>
      </w:r>
    </w:p>
    <w:p>
      <w:pPr>
        <w:ind w:firstLine="480" w:firstLineChars="200"/>
        <w:jc w:val="both"/>
        <w:rPr>
          <w:rFonts w:ascii="宋体" w:hAnsi="宋体"/>
        </w:rPr>
      </w:pPr>
      <w:r>
        <w:rPr>
          <w:rFonts w:hint="eastAsia" w:ascii="宋体" w:hAnsi="宋体"/>
        </w:rPr>
        <w:t>（5）学校可以公布学位论文的全部或部分内容（保密学位论文在解密后遵守此规定）。</w:t>
      </w:r>
    </w:p>
    <w:p>
      <w:pPr>
        <w:ind w:firstLine="480" w:firstLineChars="200"/>
        <w:jc w:val="both"/>
        <w:rPr>
          <w:rFonts w:ascii="宋体" w:hAnsi="宋体"/>
        </w:rPr>
      </w:pPr>
      <w:r>
        <w:rPr>
          <w:rFonts w:hint="eastAsia" w:ascii="宋体" w:hAnsi="宋体"/>
        </w:rPr>
        <w:t>除非另有科研合同和其他法律文书的制约，本论文的科研成果属于成都信息工程大学。</w:t>
      </w:r>
    </w:p>
    <w:p>
      <w:pPr>
        <w:ind w:firstLine="480" w:firstLineChars="200"/>
        <w:jc w:val="both"/>
        <w:rPr>
          <w:rFonts w:ascii="宋体" w:hAnsi="宋体"/>
        </w:rPr>
      </w:pPr>
      <w:r>
        <w:rPr>
          <w:rFonts w:hint="eastAsia" w:ascii="宋体" w:hAnsi="宋体"/>
        </w:rPr>
        <w:t>特此声明！</w:t>
      </w:r>
    </w:p>
    <w:p>
      <w:pPr>
        <w:spacing w:line="360" w:lineRule="auto"/>
        <w:rPr>
          <w:rFonts w:ascii="宋体" w:hAnsi="宋体"/>
        </w:rPr>
      </w:pPr>
    </w:p>
    <w:p>
      <w:pPr>
        <w:spacing w:line="360" w:lineRule="auto"/>
        <w:rPr>
          <w:rFonts w:ascii="宋体" w:hAnsi="宋体"/>
        </w:rPr>
      </w:pPr>
    </w:p>
    <w:p>
      <w:pPr>
        <w:tabs>
          <w:tab w:val="left" w:pos="5760"/>
          <w:tab w:val="left" w:pos="6120"/>
        </w:tabs>
        <w:ind w:right="240" w:rightChars="100"/>
        <w:jc w:val="both"/>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作者签名：       </w:t>
      </w:r>
    </w:p>
    <w:p>
      <w:pPr>
        <w:jc w:val="both"/>
        <w:rPr>
          <w:rFonts w:ascii="宋体" w:hAnsi="宋体"/>
        </w:rPr>
      </w:pPr>
      <w:r>
        <w:rPr>
          <w:rFonts w:hint="eastAsia"/>
        </w:rPr>
        <w:t xml:space="preserve">                                                    </w:t>
      </w:r>
      <w:r>
        <w:rPr>
          <w:rFonts w:hint="eastAsia" w:ascii="宋体" w:hAnsi="宋体"/>
        </w:rPr>
        <w:t>20</w:t>
      </w:r>
      <w:r>
        <w:rPr>
          <w:rFonts w:ascii="宋体" w:hAnsi="宋体"/>
        </w:rPr>
        <w:t>xx</w:t>
      </w:r>
      <w:r>
        <w:rPr>
          <w:rFonts w:hint="eastAsia" w:ascii="宋体" w:hAnsi="宋体"/>
        </w:rPr>
        <w:t>年</w:t>
      </w:r>
      <w:r>
        <w:rPr>
          <w:rFonts w:ascii="宋体" w:hAnsi="宋体"/>
        </w:rPr>
        <w:t>xx</w:t>
      </w:r>
      <w:r>
        <w:rPr>
          <w:rFonts w:hint="eastAsia" w:ascii="宋体" w:hAnsi="宋体"/>
        </w:rPr>
        <w:t>月</w:t>
      </w:r>
      <w:r>
        <w:rPr>
          <w:rFonts w:ascii="宋体" w:hAnsi="宋体"/>
        </w:rPr>
        <w:t>xx</w:t>
      </w:r>
      <w:r>
        <w:rPr>
          <w:rFonts w:hint="eastAsia" w:ascii="宋体" w:hAnsi="宋体"/>
        </w:rPr>
        <w:t>日</w:t>
      </w:r>
    </w:p>
    <w:p>
      <w:pPr>
        <w:rPr>
          <w:rFonts w:ascii="宋体" w:hAnsi="宋体"/>
        </w:rPr>
      </w:pPr>
    </w:p>
    <w:p>
      <w:pPr>
        <w:rPr>
          <w:rFonts w:ascii="宋体" w:hAnsi="宋体"/>
        </w:rPr>
      </w:pPr>
    </w:p>
    <w:p>
      <w:pPr>
        <w:rPr>
          <w:rFonts w:ascii="宋体" w:hAnsi="宋体"/>
        </w:rPr>
      </w:pPr>
    </w:p>
    <w:p>
      <w:pPr>
        <w:ind w:firstLine="480"/>
        <w:rPr>
          <w:b/>
          <w:bCs/>
        </w:rPr>
      </w:pPr>
      <w:r>
        <w:rPr>
          <w:rFonts w:hint="eastAsia"/>
          <w:b/>
          <w:bCs/>
        </w:rPr>
        <w:t>声明格式说明：</w:t>
      </w:r>
    </w:p>
    <w:p>
      <w:pPr>
        <w:numPr>
          <w:ilvl w:val="0"/>
          <w:numId w:val="17"/>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之间隔1个空格（中文状态），选用样式中的“标题</w:t>
      </w:r>
      <w:r>
        <w:t>1</w:t>
      </w:r>
      <w:r>
        <w:rPr>
          <w:rFonts w:hint="eastAsia"/>
        </w:rPr>
        <w:t>”。</w:t>
      </w:r>
    </w:p>
    <w:p>
      <w:pPr>
        <w:numPr>
          <w:ilvl w:val="0"/>
          <w:numId w:val="17"/>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17"/>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，间距：段前：0行，段后：</w:t>
      </w:r>
      <w:r>
        <w:rPr>
          <w:shd w:val="clear" w:color="auto" w:fill="FFFF00"/>
        </w:rPr>
        <w:t>0</w:t>
      </w:r>
      <w:r>
        <w:rPr>
          <w:rFonts w:hint="eastAsia"/>
          <w:shd w:val="clear" w:color="auto" w:fill="FFFF00"/>
        </w:rPr>
        <w:t>行，</w:t>
      </w:r>
      <w:r>
        <w:rPr>
          <w:rFonts w:hint="eastAsia"/>
        </w:rPr>
        <w:t>两端对齐</w:t>
      </w:r>
      <w:r>
        <w:rPr>
          <w:rFonts w:hint="eastAsia"/>
          <w:shd w:val="clear" w:color="auto" w:fill="FFFF00"/>
        </w:rPr>
        <w:t>。</w:t>
      </w:r>
    </w:p>
    <w:p>
      <w:pPr>
        <w:rPr>
          <w:rFonts w:ascii="宋体" w:hAnsi="宋体"/>
        </w:rPr>
        <w:sectPr>
          <w:pgSz w:w="11906" w:h="16838"/>
          <w:pgMar w:top="1440" w:right="1797" w:bottom="1440" w:left="1797" w:header="851" w:footer="992" w:gutter="0"/>
          <w:cols w:space="0" w:num="1"/>
          <w:docGrid w:type="lines" w:linePitch="318" w:charSpace="0"/>
        </w:sectPr>
      </w:pPr>
    </w:p>
    <w:p>
      <w:pPr>
        <w:rPr>
          <w:rFonts w:ascii="宋体" w:hAnsi="宋体"/>
        </w:rPr>
      </w:pPr>
    </w:p>
    <w:p>
      <w:pPr>
        <w:pStyle w:val="3"/>
      </w:pPr>
      <w:bookmarkStart w:id="76" w:name="_Toc70499250"/>
      <w:commentRangeStart w:id="17"/>
      <w:r>
        <w:rPr>
          <w:rFonts w:hint="eastAsia"/>
        </w:rPr>
        <w:t>附录一</w:t>
      </w:r>
      <w:r>
        <w:t xml:space="preserve"> </w:t>
      </w:r>
      <w:r>
        <w:rPr>
          <w:rFonts w:hint="eastAsia"/>
        </w:rPr>
        <w:t>附录内容名称</w:t>
      </w:r>
      <w:bookmarkEnd w:id="76"/>
      <w:commentRangeEnd w:id="17"/>
      <w:r>
        <w:commentReference w:id="17"/>
      </w:r>
    </w:p>
    <w:p>
      <w:pPr>
        <w:ind w:firstLine="480" w:firstLineChars="200"/>
        <w:jc w:val="both"/>
      </w:pPr>
      <w:r>
        <w:rPr>
          <w:rFonts w:hint="eastAsia"/>
        </w:rPr>
        <w:t>以下内容可放在附录之内：</w:t>
      </w:r>
    </w:p>
    <w:p>
      <w:pPr>
        <w:ind w:firstLine="480" w:firstLineChars="200"/>
        <w:jc w:val="both"/>
      </w:pPr>
      <w:r>
        <w:rPr>
          <w:rFonts w:hint="eastAsia"/>
        </w:rPr>
        <w:t>（</w:t>
      </w:r>
      <w:r>
        <w:t>1</w:t>
      </w:r>
      <w:r>
        <w:rPr>
          <w:rFonts w:hint="eastAsia"/>
        </w:rPr>
        <w:t>）</w:t>
      </w:r>
      <w:r>
        <w:t xml:space="preserve"> </w:t>
      </w:r>
      <w:r>
        <w:rPr>
          <w:rFonts w:hint="eastAsia"/>
        </w:rPr>
        <w:t>正文内过于冗长的公式推导；</w:t>
      </w:r>
    </w:p>
    <w:p>
      <w:pPr>
        <w:ind w:firstLine="480" w:firstLineChars="200"/>
        <w:jc w:val="both"/>
      </w:pPr>
      <w:r>
        <w:rPr>
          <w:rFonts w:hint="eastAsia"/>
        </w:rPr>
        <w:t>（</w:t>
      </w:r>
      <w:r>
        <w:t>2</w:t>
      </w:r>
      <w:r>
        <w:rPr>
          <w:rFonts w:hint="eastAsia"/>
        </w:rPr>
        <w:t>）</w:t>
      </w:r>
      <w:r>
        <w:t xml:space="preserve"> </w:t>
      </w:r>
      <w:r>
        <w:rPr>
          <w:rFonts w:hint="eastAsia"/>
        </w:rPr>
        <w:t>方便他人阅读所需的辅助性数学工具或表格；</w:t>
      </w:r>
    </w:p>
    <w:p>
      <w:pPr>
        <w:ind w:firstLine="480" w:firstLineChars="200"/>
        <w:jc w:val="both"/>
      </w:pPr>
      <w:r>
        <w:rPr>
          <w:rFonts w:hint="eastAsia"/>
        </w:rPr>
        <w:t>（</w:t>
      </w:r>
      <w:r>
        <w:t>3</w:t>
      </w:r>
      <w:r>
        <w:rPr>
          <w:rFonts w:hint="eastAsia"/>
        </w:rPr>
        <w:t>）</w:t>
      </w:r>
      <w:r>
        <w:t xml:space="preserve"> </w:t>
      </w:r>
      <w:r>
        <w:rPr>
          <w:rFonts w:hint="eastAsia"/>
        </w:rPr>
        <w:t>重复性数据和图表；</w:t>
      </w:r>
    </w:p>
    <w:p>
      <w:pPr>
        <w:ind w:firstLine="480" w:firstLineChars="200"/>
        <w:jc w:val="both"/>
      </w:pPr>
      <w:r>
        <w:rPr>
          <w:rFonts w:hint="eastAsia"/>
        </w:rPr>
        <w:t>（</w:t>
      </w:r>
      <w:r>
        <w:t>4</w:t>
      </w:r>
      <w:r>
        <w:rPr>
          <w:rFonts w:hint="eastAsia"/>
        </w:rPr>
        <w:t>）</w:t>
      </w:r>
      <w:r>
        <w:t xml:space="preserve"> </w:t>
      </w:r>
      <w:r>
        <w:rPr>
          <w:rFonts w:hint="eastAsia"/>
        </w:rPr>
        <w:t>论文使用的主要符号的意义和单位；</w:t>
      </w:r>
    </w:p>
    <w:p>
      <w:pPr>
        <w:ind w:firstLine="480" w:firstLineChars="200"/>
        <w:jc w:val="both"/>
      </w:pPr>
      <w:r>
        <w:rPr>
          <w:rFonts w:hint="eastAsia"/>
        </w:rPr>
        <w:t>（</w:t>
      </w:r>
      <w:r>
        <w:t>5</w:t>
      </w:r>
      <w:r>
        <w:rPr>
          <w:rFonts w:hint="eastAsia"/>
        </w:rPr>
        <w:t>）</w:t>
      </w:r>
      <w:r>
        <w:t xml:space="preserve"> </w:t>
      </w:r>
      <w:r>
        <w:rPr>
          <w:rFonts w:hint="eastAsia"/>
        </w:rPr>
        <w:t>程序说明和程序全文；</w:t>
      </w:r>
    </w:p>
    <w:p>
      <w:pPr>
        <w:ind w:firstLine="480" w:firstLineChars="200"/>
        <w:jc w:val="both"/>
      </w:pPr>
      <w:r>
        <w:rPr>
          <w:rFonts w:hint="eastAsia"/>
        </w:rPr>
        <w:t>（</w:t>
      </w:r>
      <w:r>
        <w:t>6</w:t>
      </w:r>
      <w:r>
        <w:rPr>
          <w:rFonts w:hint="eastAsia"/>
        </w:rPr>
        <w:t>）</w:t>
      </w:r>
      <w:r>
        <w:t xml:space="preserve"> </w:t>
      </w:r>
      <w:r>
        <w:rPr>
          <w:rFonts w:hint="eastAsia"/>
        </w:rPr>
        <w:t>调研报告；</w:t>
      </w:r>
    </w:p>
    <w:p>
      <w:pPr>
        <w:ind w:firstLine="480" w:firstLineChars="200"/>
        <w:jc w:val="both"/>
      </w:pPr>
      <w:r>
        <w:rPr>
          <w:rFonts w:hint="eastAsia"/>
        </w:rPr>
        <w:t>（</w:t>
      </w:r>
      <w:r>
        <w:t>7</w:t>
      </w:r>
      <w:r>
        <w:rPr>
          <w:rFonts w:hint="eastAsia"/>
        </w:rPr>
        <w:t>）</w:t>
      </w:r>
      <w:r>
        <w:t xml:space="preserve"> </w:t>
      </w:r>
      <w:r>
        <w:rPr>
          <w:rFonts w:hint="eastAsia"/>
        </w:rPr>
        <w:t>翻译部分有关说明。</w:t>
      </w:r>
      <w:r>
        <w:commentReference w:id="18"/>
      </w:r>
    </w:p>
    <w:p>
      <w:pPr>
        <w:ind w:firstLine="482" w:firstLineChars="200"/>
        <w:jc w:val="both"/>
        <w:rPr>
          <w:b/>
          <w:bCs/>
        </w:rPr>
      </w:pPr>
      <w:r>
        <w:rPr>
          <w:rFonts w:hint="eastAsia"/>
          <w:b/>
          <w:bCs/>
        </w:rPr>
        <w:t>这部分内容可省略。如果省略，删掉此页。</w:t>
      </w:r>
    </w:p>
    <w:p>
      <w:pPr>
        <w:ind w:firstLine="480" w:firstLineChars="200"/>
        <w:jc w:val="both"/>
      </w:pPr>
    </w:p>
    <w:p>
      <w:pPr>
        <w:ind w:firstLine="480" w:firstLineChars="200"/>
        <w:jc w:val="both"/>
      </w:pPr>
    </w:p>
    <w:p>
      <w:pPr>
        <w:ind w:firstLine="480"/>
      </w:pPr>
    </w:p>
    <w:p>
      <w:pPr>
        <w:ind w:firstLine="480"/>
        <w:rPr>
          <w:b/>
          <w:bCs/>
        </w:rPr>
      </w:pPr>
      <w:r>
        <w:rPr>
          <w:rFonts w:hint="eastAsia"/>
          <w:b/>
          <w:bCs/>
        </w:rPr>
        <w:t>附录格式说明：</w:t>
      </w:r>
    </w:p>
    <w:p>
      <w:pPr>
        <w:numPr>
          <w:ilvl w:val="0"/>
          <w:numId w:val="18"/>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附录一</w:t>
      </w:r>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pPr>
        <w:numPr>
          <w:ilvl w:val="0"/>
          <w:numId w:val="18"/>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18"/>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，间距：段前：0行，段后：</w:t>
      </w:r>
      <w:r>
        <w:rPr>
          <w:shd w:val="clear" w:color="auto" w:fill="FFFF00"/>
        </w:rPr>
        <w:t>0</w:t>
      </w:r>
      <w:r>
        <w:rPr>
          <w:rFonts w:hint="eastAsia"/>
          <w:shd w:val="clear" w:color="auto" w:fill="FFFF00"/>
        </w:rPr>
        <w:t>行，两端对齐。</w:t>
      </w:r>
    </w:p>
    <w:p>
      <w:pPr>
        <w:ind w:firstLine="480"/>
      </w:pPr>
    </w:p>
    <w:sectPr>
      <w:footerReference r:id="rId14" w:type="default"/>
      <w:pgSz w:w="11906" w:h="16838"/>
      <w:pgMar w:top="1440" w:right="1797" w:bottom="1440" w:left="1797" w:header="851" w:footer="992" w:gutter="0"/>
      <w:cols w:space="0" w:num="1"/>
      <w:docGrid w:type="lines" w:linePitch="318"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Y" w:date="2022-03-30T15:41:00Z" w:initials="A">
    <w:p w14:paraId="3E9E2E69">
      <w:pPr>
        <w:rPr>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14:paraId="120C507F">
      <w:pPr>
        <w:rPr>
          <w:sz w:val="18"/>
          <w:szCs w:val="18"/>
        </w:rPr>
      </w:pPr>
      <w:r>
        <w:rPr>
          <w:rFonts w:hint="eastAsia"/>
          <w:sz w:val="18"/>
          <w:szCs w:val="18"/>
        </w:rPr>
        <w:t>UDC:D10621－学位代码－（授予年）流水号－0</w:t>
      </w:r>
    </w:p>
    <w:p w14:paraId="37AB6BC5">
      <w:pPr>
        <w:rPr>
          <w:sz w:val="18"/>
          <w:szCs w:val="18"/>
        </w:rPr>
      </w:pPr>
      <w:r>
        <w:rPr>
          <w:rFonts w:hint="eastAsia"/>
          <w:sz w:val="18"/>
          <w:szCs w:val="18"/>
        </w:rPr>
        <w:t>流水号由教务处统一分配下发到学院，由学院分配到学生。</w:t>
      </w:r>
    </w:p>
    <w:p w14:paraId="5B9C6C34">
      <w:pPr>
        <w:rPr>
          <w:sz w:val="18"/>
          <w:szCs w:val="18"/>
        </w:rPr>
      </w:pPr>
      <w:r>
        <w:rPr>
          <w:rFonts w:hint="eastAsia"/>
          <w:sz w:val="18"/>
          <w:szCs w:val="18"/>
        </w:rPr>
        <w:t>编号：即学号。</w:t>
      </w:r>
    </w:p>
    <w:p w14:paraId="03B8254B">
      <w:pPr>
        <w:rPr>
          <w:sz w:val="18"/>
          <w:szCs w:val="18"/>
        </w:rPr>
      </w:pPr>
      <w:r>
        <w:rPr>
          <w:rFonts w:hint="eastAsia"/>
          <w:sz w:val="18"/>
          <w:szCs w:val="18"/>
        </w:rPr>
        <w:t>文字格式：宋体 字号 小四  加粗。数字和外文字体：</w:t>
      </w:r>
      <w:r>
        <w:rPr>
          <w:sz w:val="18"/>
          <w:szCs w:val="18"/>
        </w:rPr>
        <w:t>Times New Roman</w:t>
      </w:r>
    </w:p>
    <w:p w14:paraId="42F46C72">
      <w:pPr>
        <w:pStyle w:val="28"/>
        <w:rPr>
          <w:sz w:val="18"/>
          <w:szCs w:val="18"/>
        </w:rPr>
      </w:pPr>
      <w:r>
        <w:rPr>
          <w:rFonts w:hint="eastAsia"/>
          <w:sz w:val="18"/>
          <w:szCs w:val="18"/>
        </w:rPr>
        <w:t>全文页边距：上下各2.54厘米、左右各3.17厘米。</w:t>
      </w:r>
    </w:p>
    <w:p w14:paraId="34E9774A">
      <w:pPr>
        <w:pStyle w:val="28"/>
        <w:rPr>
          <w:sz w:val="18"/>
          <w:szCs w:val="18"/>
        </w:rPr>
      </w:pPr>
      <w:r>
        <w:rPr>
          <w:rFonts w:hint="eastAsia"/>
        </w:rPr>
        <w:t>页</w:t>
      </w:r>
      <w:r>
        <w:t xml:space="preserve">  </w:t>
      </w:r>
      <w:r>
        <w:rPr>
          <w:rFonts w:hint="eastAsia"/>
        </w:rPr>
        <w:t>眉：</w:t>
      </w:r>
      <w:r>
        <w:t>1.5cm</w:t>
      </w:r>
      <w:r>
        <w:rPr>
          <w:rFonts w:hint="eastAsia"/>
        </w:rPr>
        <w:t>，页脚：</w:t>
      </w:r>
      <w:r>
        <w:t>1.75cm</w:t>
      </w:r>
      <w:r>
        <w:rPr>
          <w:rFonts w:hint="eastAsia"/>
        </w:rPr>
        <w:t>，左侧装订。</w:t>
      </w:r>
    </w:p>
  </w:comment>
  <w:comment w:id="1" w:author="HY" w:date="2022-03-30T15:55:00Z" w:initials="A">
    <w:p w14:paraId="6A7D259D">
      <w:pPr>
        <w:pStyle w:val="28"/>
      </w:pPr>
      <w:r>
        <w:rPr>
          <w:rFonts w:hint="eastAsia"/>
          <w:sz w:val="18"/>
          <w:szCs w:val="18"/>
        </w:rPr>
        <w:t>黑体  二号  加粗，数字和外文字体：</w:t>
      </w:r>
      <w:r>
        <w:rPr>
          <w:sz w:val="18"/>
          <w:szCs w:val="18"/>
        </w:rPr>
        <w:t>Times New Roman</w:t>
      </w:r>
    </w:p>
  </w:comment>
  <w:comment w:id="2" w:author="HY" w:date="2022-03-30T15:55:00Z" w:initials="A">
    <w:p w14:paraId="79075BD8">
      <w:pPr>
        <w:rPr>
          <w:sz w:val="18"/>
          <w:szCs w:val="18"/>
        </w:rPr>
      </w:pPr>
      <w:r>
        <w:rPr>
          <w:rFonts w:hint="eastAsia"/>
          <w:sz w:val="18"/>
          <w:szCs w:val="18"/>
        </w:rPr>
        <w:t>论文题目：宋体  三号  加粗，数字和外文字体：</w:t>
      </w:r>
      <w:r>
        <w:rPr>
          <w:sz w:val="18"/>
          <w:szCs w:val="18"/>
        </w:rPr>
        <w:t>Times New Roman</w:t>
      </w:r>
    </w:p>
    <w:p w14:paraId="27647A29">
      <w:pPr>
        <w:pStyle w:val="28"/>
      </w:pPr>
    </w:p>
  </w:comment>
  <w:comment w:id="3" w:author="HY" w:date="2022-03-30T15:56:00Z" w:initials="A">
    <w:p w14:paraId="50D21DBB">
      <w:r>
        <w:rPr>
          <w:rFonts w:hint="eastAsia"/>
        </w:rPr>
        <w:t>各学院可根据各专业特点，自行制定各专业的论文结构和内容</w:t>
      </w:r>
    </w:p>
  </w:comment>
  <w:comment w:id="4" w:author="HY" w:date="2022-03-30T16:11:00Z" w:initials="A">
    <w:p w14:paraId="139204A5">
      <w:pPr>
        <w:rPr>
          <w:sz w:val="18"/>
          <w:szCs w:val="18"/>
        </w:rPr>
      </w:pPr>
      <w:r>
        <w:rPr>
          <w:rFonts w:hint="eastAsia"/>
          <w:sz w:val="18"/>
          <w:szCs w:val="18"/>
        </w:rPr>
        <w:t>文字格式：楷体  小三  加粗，数字和外文字体：</w:t>
      </w:r>
      <w:r>
        <w:rPr>
          <w:sz w:val="18"/>
          <w:szCs w:val="18"/>
        </w:rPr>
        <w:t>Times New Roman</w:t>
      </w:r>
    </w:p>
    <w:p w14:paraId="5199728A">
      <w:r>
        <w:rPr>
          <w:rFonts w:hint="eastAsia"/>
          <w:color w:val="FF0000"/>
          <w:sz w:val="18"/>
          <w:szCs w:val="18"/>
        </w:rPr>
        <w:t>年4位，月、日各2位</w:t>
      </w:r>
    </w:p>
  </w:comment>
  <w:comment w:id="5" w:author="HY" w:date="2022-03-30T16:15:00Z" w:initials="A">
    <w:p w14:paraId="7BDF22F9">
      <w:pPr>
        <w:pStyle w:val="28"/>
      </w:pPr>
      <w:r>
        <w:rPr>
          <w:rFonts w:hint="eastAsia"/>
        </w:rPr>
        <w:t>黑体，三号，加粗，居中，行距：多倍行距1.25，段前：0行，段后：</w:t>
      </w:r>
      <w:r>
        <w:t>12</w:t>
      </w:r>
      <w:r>
        <w:rPr>
          <w:rFonts w:hint="eastAsia"/>
        </w:rPr>
        <w:t>磅，</w:t>
      </w:r>
    </w:p>
  </w:comment>
  <w:comment w:id="6" w:author="HY" w:date="2022-03-30T16:14:00Z" w:initials="A">
    <w:p w14:paraId="2509000F">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comment>
  <w:comment w:id="7" w:author="HY" w:date="2022-03-30T16:12:00Z" w:initials="A">
    <w:p w14:paraId="7E8246EC">
      <w:r>
        <w:rPr>
          <w:rFonts w:hint="eastAsia"/>
        </w:rPr>
        <w:t>“目录”中间隔</w:t>
      </w:r>
      <w:r>
        <w:t>1</w:t>
      </w:r>
      <w:r>
        <w:rPr>
          <w:rFonts w:hint="eastAsia"/>
        </w:rPr>
        <w:t>个空格，宋体，三号，加粗，居中无缩进，段前0行，段后0行，1.5倍行距。</w:t>
      </w:r>
    </w:p>
    <w:p w14:paraId="3B4350F0">
      <w:r>
        <w:rPr>
          <w:rFonts w:hint="eastAsia"/>
        </w:rPr>
        <w:t>论文总页数：中文字体为宋体，西文字体为Times New Roman，小四号，右对齐，段前和段后0行，多倍行距1.25</w:t>
      </w:r>
    </w:p>
    <w:p w14:paraId="6DCC2FE9">
      <w:pPr>
        <w:pStyle w:val="28"/>
      </w:pPr>
      <w:r>
        <w:rPr>
          <w:rFonts w:hint="eastAsia"/>
        </w:rPr>
        <w:t>目录项显示到</w:t>
      </w:r>
      <w:r>
        <w:t>3</w:t>
      </w:r>
      <w:r>
        <w:rPr>
          <w:rFonts w:hint="eastAsia"/>
        </w:rPr>
        <w:t>级，中文字体为宋体，西文字体为</w:t>
      </w:r>
      <w:r>
        <w:t>Times New Roman</w:t>
      </w:r>
      <w:r>
        <w:rPr>
          <w:rFonts w:hint="eastAsia"/>
        </w:rPr>
        <w:t>，五号，左对齐，段前和段后</w:t>
      </w:r>
      <w:r>
        <w:t>0</w:t>
      </w:r>
      <w:r>
        <w:rPr>
          <w:rFonts w:hint="eastAsia"/>
        </w:rPr>
        <w:t>行，多倍行距1.25。</w:t>
      </w:r>
    </w:p>
    <w:p w14:paraId="63317C8E">
      <w:pPr>
        <w:pStyle w:val="28"/>
      </w:pPr>
      <w:r>
        <w:rPr>
          <w:rFonts w:hint="eastAsia"/>
        </w:rPr>
        <w:t>一级目录项无缩进，左右缩进</w:t>
      </w:r>
      <w:r>
        <w:t>0</w:t>
      </w:r>
      <w:r>
        <w:rPr>
          <w:rFonts w:hint="eastAsia"/>
        </w:rPr>
        <w:t>字符</w:t>
      </w:r>
    </w:p>
    <w:p w14:paraId="4B177202">
      <w:pPr>
        <w:pStyle w:val="28"/>
      </w:pPr>
      <w:r>
        <w:rPr>
          <w:rFonts w:hint="eastAsia"/>
        </w:rPr>
        <w:t>二级目录项无缩进，左缩进</w:t>
      </w:r>
      <w:r>
        <w:t>2</w:t>
      </w:r>
      <w:r>
        <w:rPr>
          <w:rFonts w:hint="eastAsia"/>
        </w:rPr>
        <w:t>字符，右缩进</w:t>
      </w:r>
      <w:r>
        <w:t>0</w:t>
      </w:r>
      <w:r>
        <w:rPr>
          <w:rFonts w:hint="eastAsia"/>
        </w:rPr>
        <w:t>字符</w:t>
      </w:r>
    </w:p>
    <w:p w14:paraId="3D19062E">
      <w:pPr>
        <w:pStyle w:val="28"/>
      </w:pPr>
      <w:r>
        <w:rPr>
          <w:rFonts w:hint="eastAsia"/>
        </w:rPr>
        <w:t>三级目录项无缩进，左缩进</w:t>
      </w:r>
      <w:r>
        <w:t>4</w:t>
      </w:r>
      <w:r>
        <w:rPr>
          <w:rFonts w:hint="eastAsia"/>
        </w:rPr>
        <w:t>字符，右缩进</w:t>
      </w:r>
      <w:r>
        <w:t>0</w:t>
      </w:r>
      <w:r>
        <w:rPr>
          <w:rFonts w:hint="eastAsia"/>
        </w:rPr>
        <w:t>字符</w:t>
      </w:r>
    </w:p>
    <w:p w14:paraId="6DF96E35">
      <w:pPr>
        <w:pStyle w:val="28"/>
      </w:pPr>
      <w:r>
        <w:rPr>
          <w:rFonts w:hint="eastAsia"/>
        </w:rPr>
        <w:t>注意保持页码右对齐，有前导符，正文修改后注意刷新目录保持一致。</w:t>
      </w:r>
    </w:p>
  </w:comment>
  <w:comment w:id="8" w:author="HY" w:date="2022-03-30T16:50:00Z" w:initials="A">
    <w:p w14:paraId="3B723757">
      <w:pPr>
        <w:pStyle w:val="28"/>
      </w:pPr>
      <w:r>
        <w:rPr>
          <w:rFonts w:hint="eastAsia"/>
        </w:rPr>
        <w:t>一级标题：黑体，小三号，大纲级别1级，居中无缩进，段前0行，段后12磅，1.5倍行距。题序与标题间空</w:t>
      </w:r>
      <w:r>
        <w:t>1</w:t>
      </w:r>
      <w:r>
        <w:rPr>
          <w:rFonts w:hint="eastAsia"/>
        </w:rPr>
        <w:t>格。每一章另起一页。</w:t>
      </w:r>
    </w:p>
  </w:comment>
  <w:comment w:id="9" w:author="HY" w:date="2022-03-30T16:50:00Z" w:initials="A">
    <w:p w14:paraId="2BBD1FEE">
      <w:pPr>
        <w:pStyle w:val="28"/>
      </w:pPr>
      <w:r>
        <w:rPr>
          <w:rFonts w:hint="eastAsia"/>
        </w:rPr>
        <w:t>二级标题：黑体，四号，大纲级别2级，左对齐，无缩进，段前0行，段后0行，1.5倍行距。题序与标题间空</w:t>
      </w:r>
      <w:r>
        <w:t>1</w:t>
      </w:r>
      <w:r>
        <w:rPr>
          <w:rFonts w:hint="eastAsia"/>
        </w:rPr>
        <w:t>格。</w:t>
      </w:r>
    </w:p>
  </w:comment>
  <w:comment w:id="10" w:author="HY" w:date="2022-03-30T17:01:00Z" w:initials="A">
    <w:p w14:paraId="25F7797A">
      <w:pPr>
        <w:pStyle w:val="28"/>
      </w:pPr>
      <w:r>
        <w:rPr>
          <w:rFonts w:hint="eastAsia"/>
        </w:rPr>
        <w:t>“结论”中间间隔</w:t>
      </w:r>
      <w:r>
        <w:t>1</w:t>
      </w:r>
      <w:r>
        <w:rPr>
          <w:rFonts w:hint="eastAsia"/>
        </w:rPr>
        <w:t>个空格，黑体，小三号，大纲级别1级，居中无缩进，段前0行，段后12磅，1.5倍行距。</w:t>
      </w:r>
    </w:p>
  </w:comment>
  <w:comment w:id="11" w:author="HY" w:date="2022-03-30T17:01:00Z" w:initials="A">
    <w:p w14:paraId="131363CE">
      <w:pPr>
        <w:pStyle w:val="28"/>
      </w:pPr>
      <w:r>
        <w:rPr>
          <w:rFonts w:hint="eastAsia"/>
        </w:rPr>
        <w:t>黑体，小三号，大纲级别1级，居中无缩进，段前0行，段后12磅，1.5倍行距。</w:t>
      </w:r>
    </w:p>
  </w:comment>
  <w:comment w:id="12" w:author="HY" w:date="2022-03-30T17:03:00Z" w:initials="A">
    <w:p w14:paraId="52FB72D9">
      <w:pPr>
        <w:pStyle w:val="28"/>
      </w:pPr>
      <w:r>
        <w:rPr>
          <w:rFonts w:hint="eastAsia"/>
        </w:rPr>
        <w:t>参考文献内容：中文字体为宋体，西文字体为</w:t>
      </w:r>
      <w:r>
        <w:t>Times New Roman</w:t>
      </w:r>
      <w:r>
        <w:rPr>
          <w:rFonts w:hint="eastAsia"/>
        </w:rPr>
        <w:t>，五号，两端对齐，无缩进，段前</w:t>
      </w:r>
      <w:r>
        <w:t>0</w:t>
      </w:r>
      <w:r>
        <w:rPr>
          <w:rFonts w:hint="eastAsia"/>
        </w:rPr>
        <w:t>行，段后</w:t>
      </w:r>
      <w:r>
        <w:t>0</w:t>
      </w:r>
      <w:r>
        <w:rPr>
          <w:rFonts w:hint="eastAsia"/>
        </w:rPr>
        <w:t>行，多倍行距1.25。</w:t>
      </w:r>
    </w:p>
  </w:comment>
  <w:comment w:id="13" w:author="HY" w:date="2022-03-30T17:04:00Z" w:initials="A">
    <w:p w14:paraId="10061BAB">
      <w:pPr>
        <w:pStyle w:val="28"/>
      </w:pPr>
      <w:r>
        <w:rPr>
          <w:rFonts w:hint="eastAsia"/>
        </w:rPr>
        <w:t>“致谢”中间间隔</w:t>
      </w:r>
      <w:r>
        <w:t>1</w:t>
      </w:r>
      <w:r>
        <w:rPr>
          <w:rFonts w:hint="eastAsia"/>
        </w:rPr>
        <w:t>个空格，黑体，小三号，大纲级别1级，居中无缩进，段前0行，段后12磅，1.5倍行距。</w:t>
      </w:r>
    </w:p>
  </w:comment>
  <w:comment w:id="14" w:author="HY" w:date="2022-03-30T17:05:00Z" w:initials="A">
    <w:p w14:paraId="0AFC6AA1">
      <w:pPr>
        <w:pStyle w:val="28"/>
      </w:pPr>
      <w:r>
        <w:rPr>
          <w:rFonts w:hint="eastAsia"/>
        </w:rPr>
        <w:t>宋体，小四号，两端对齐，首行缩进</w:t>
      </w:r>
      <w:r>
        <w:t>2</w:t>
      </w:r>
      <w:r>
        <w:rPr>
          <w:rFonts w:hint="eastAsia"/>
        </w:rPr>
        <w:t>字符，段前</w:t>
      </w:r>
      <w:r>
        <w:t>0</w:t>
      </w:r>
      <w:r>
        <w:rPr>
          <w:rFonts w:hint="eastAsia"/>
        </w:rPr>
        <w:t>行，段后</w:t>
      </w:r>
      <w:r>
        <w:t>0</w:t>
      </w:r>
      <w:r>
        <w:rPr>
          <w:rFonts w:hint="eastAsia"/>
        </w:rPr>
        <w:t>行，多倍行距1.25。</w:t>
      </w:r>
    </w:p>
  </w:comment>
  <w:comment w:id="15" w:author="HY" w:date="2022-03-30T17:06:00Z" w:initials="A">
    <w:p w14:paraId="0C2F53D8">
      <w:pPr>
        <w:pStyle w:val="28"/>
      </w:pPr>
      <w:r>
        <w:rPr>
          <w:rFonts w:hint="eastAsia"/>
        </w:rPr>
        <w:t>“声明”中间间隔</w:t>
      </w:r>
      <w:r>
        <w:t>1</w:t>
      </w:r>
      <w:r>
        <w:rPr>
          <w:rFonts w:hint="eastAsia"/>
        </w:rPr>
        <w:t>个空格，黑体，小三号，大纲级别1级，居中无缩进，段前0行，段后12磅，1.5倍行距。</w:t>
      </w:r>
    </w:p>
  </w:comment>
  <w:comment w:id="16" w:author="HY" w:date="2022-03-30T17:07:00Z" w:initials="A">
    <w:p w14:paraId="4A7A3859">
      <w:pPr>
        <w:pStyle w:val="28"/>
      </w:pPr>
      <w:r>
        <w:rPr>
          <w:rFonts w:hint="eastAsia"/>
        </w:rPr>
        <w:t>宋体，小四号，两端对齐，首行缩进</w:t>
      </w:r>
      <w:r>
        <w:t>2</w:t>
      </w:r>
      <w:r>
        <w:rPr>
          <w:rFonts w:hint="eastAsia"/>
        </w:rPr>
        <w:t>字符，段前</w:t>
      </w:r>
      <w:r>
        <w:t>0</w:t>
      </w:r>
      <w:r>
        <w:rPr>
          <w:rFonts w:hint="eastAsia"/>
        </w:rPr>
        <w:t>行，段后</w:t>
      </w:r>
      <w:r>
        <w:t>0</w:t>
      </w:r>
      <w:r>
        <w:rPr>
          <w:rFonts w:hint="eastAsia"/>
        </w:rPr>
        <w:t>行，多倍行距1.25。</w:t>
      </w:r>
    </w:p>
  </w:comment>
  <w:comment w:id="17" w:author="HY" w:date="2022-03-30T17:08:00Z" w:initials="A">
    <w:p w14:paraId="5F284DA6">
      <w:pPr>
        <w:pStyle w:val="28"/>
      </w:pPr>
      <w:r>
        <w:rPr>
          <w:rFonts w:hint="eastAsia"/>
        </w:rPr>
        <w:t>黑体，小三号，大纲级别1级，居中无缩进，段前0行，段后12磅，1.5倍行距。</w:t>
      </w:r>
    </w:p>
  </w:comment>
  <w:comment w:id="18" w:author="HY" w:date="2022-03-30T17:08:00Z" w:initials="A">
    <w:p w14:paraId="56094280">
      <w:pPr>
        <w:pStyle w:val="28"/>
      </w:pPr>
      <w:r>
        <w:rPr>
          <w:rFonts w:hint="eastAsia"/>
        </w:rPr>
        <w:t>宋体，小四号，两端对齐，首行缩进</w:t>
      </w:r>
      <w:r>
        <w:t>2</w:t>
      </w:r>
      <w:r>
        <w:rPr>
          <w:rFonts w:hint="eastAsia"/>
        </w:rPr>
        <w:t>字符，段前</w:t>
      </w:r>
      <w:r>
        <w:t>0</w:t>
      </w:r>
      <w:r>
        <w:rPr>
          <w:rFonts w:hint="eastAsia"/>
        </w:rPr>
        <w:t>行，段后</w:t>
      </w:r>
      <w:r>
        <w:t>0</w:t>
      </w:r>
      <w:r>
        <w:rPr>
          <w:rFonts w:hint="eastAsia"/>
        </w:rPr>
        <w:t>行，多倍行距1.25。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E9774A" w15:done="0"/>
  <w15:commentEx w15:paraId="6A7D259D" w15:done="0"/>
  <w15:commentEx w15:paraId="27647A29" w15:done="0"/>
  <w15:commentEx w15:paraId="50D21DBB" w15:done="0"/>
  <w15:commentEx w15:paraId="5199728A" w15:done="0"/>
  <w15:commentEx w15:paraId="7BDF22F9" w15:done="0"/>
  <w15:commentEx w15:paraId="2509000F" w15:done="0"/>
  <w15:commentEx w15:paraId="6DF96E35" w15:done="0"/>
  <w15:commentEx w15:paraId="3B723757" w15:done="0"/>
  <w15:commentEx w15:paraId="2BBD1FEE" w15:done="0"/>
  <w15:commentEx w15:paraId="25F7797A" w15:done="0"/>
  <w15:commentEx w15:paraId="131363CE" w15:done="0"/>
  <w15:commentEx w15:paraId="52FB72D9" w15:done="0"/>
  <w15:commentEx w15:paraId="10061BAB" w15:done="0"/>
  <w15:commentEx w15:paraId="0AFC6AA1" w15:done="0"/>
  <w15:commentEx w15:paraId="0C2F53D8" w15:done="0"/>
  <w15:commentEx w15:paraId="4A7A3859" w15:done="0"/>
  <w15:commentEx w15:paraId="5F284DA6" w15:done="0"/>
  <w15:commentEx w15:paraId="560942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8100" cy="131445"/>
              <wp:effectExtent l="0" t="0" r="1270" b="1905"/>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3pt;mso-position-horizontal:center;mso-position-horizontal-relative:margin;mso-wrap-style:none;z-index:251659264;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1i/cjzwAAAAIBAAAPAAAAAAAAAAEAIAAAACIAAABkcnMvZG93&#10;bnJldi54bWxQSwECFAAUAAAACACHTuJAG6r72AkCAAAB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76200" cy="131445"/>
              <wp:effectExtent l="0" t="0" r="1270" b="190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6pt;mso-position-horizontal:center;mso-position-horizontal-relative:margin;mso-wrap-style:none;z-index:251661312;mso-width-relative:page;mso-height-relative:page;" filled="f" stroked="f" coordsize="21600,21600" o:gfxdata="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Ow2Kc8AAAADAQAADwAAAAAAAAABACAAAAAiAAAAZHJzL2Rv&#10;d25yZXYueG1sUEsBAhQAFAAAAAgAh07iQEufLJ8KAgAAAQQAAA4AAAAAAAAAAQAgAAAAHgEAAGRy&#10;cy9lMm9Eb2MueG1sUEsFBgAAAAAGAAYAWQEAAJoFA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pt;mso-position-horizontal:center;mso-position-horizontal-relative:margin;mso-wrap-style:none;z-index:251662336;mso-width-relative:page;mso-height-relative:page;" filled="f" stroked="f" coordsize="21600,21600" o:gfxdata="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C/vInzwAAAAMBAAAPAAAAAAAAAAEAIAAAACIAAABkcnMvZG93&#10;bnJldi54bWxQSwECFAAUAAAACACHTuJAp1hhJwkCAAAC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top:3.3pt;height:12.15pt;width:83.8pt;mso-position-horizontal:center;mso-position-horizontal-relative:margin;z-index:251660288;mso-width-relative:page;mso-height-relative:page;" filled="f" stroked="f" coordsize="21600,21600" o:gfxdata="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bUl0HUAAAABQEAAA8AAAAAAAAAAQAgAAAAIgAA&#10;AGRycy9kb3ducmV2LnhtbFBLAQIUABQAAAAIAIdO4kBP1Hc9DAIAAAUEAAAOAAAAAAAAAAEAIAAA&#10;ACMBAABkcnMvZTJvRG9jLnhtbFBLBQYAAAAABgAGAFkBAAChBQAAAAA=&#10;">
              <v:fill on="f" focussize="0,0"/>
              <v:stroke on="f"/>
              <v:imagedata o:title=""/>
              <o:lock v:ext="edit" aspectratio="f"/>
              <v:textbox inset="0mm,0mm,0mm,0mm">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E6DEA"/>
    <w:multiLevelType w:val="singleLevel"/>
    <w:tmpl w:val="AE7E6DEA"/>
    <w:lvl w:ilvl="0" w:tentative="0">
      <w:start w:val="10"/>
      <w:numFmt w:val="decimal"/>
      <w:suff w:val="space"/>
      <w:lvlText w:val="%1)"/>
      <w:lvlJc w:val="left"/>
    </w:lvl>
  </w:abstractNum>
  <w:abstractNum w:abstractNumId="1">
    <w:nsid w:val="DD00BE0F"/>
    <w:multiLevelType w:val="singleLevel"/>
    <w:tmpl w:val="DD00BE0F"/>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2">
    <w:nsid w:val="07533541"/>
    <w:multiLevelType w:val="multilevel"/>
    <w:tmpl w:val="075335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
    <w:nsid w:val="096E0446"/>
    <w:multiLevelType w:val="multilevel"/>
    <w:tmpl w:val="096E044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17A54E0B"/>
    <w:multiLevelType w:val="multilevel"/>
    <w:tmpl w:val="17A54E0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1F540EB9"/>
    <w:multiLevelType w:val="multilevel"/>
    <w:tmpl w:val="1F540EB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71CE30C5"/>
    <w:multiLevelType w:val="multilevel"/>
    <w:tmpl w:val="71CE30C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7">
    <w:nsid w:val="7C8F3B8B"/>
    <w:multiLevelType w:val="multilevel"/>
    <w:tmpl w:val="7C8F3B8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4"/>
  </w:num>
  <w:num w:numId="12">
    <w:abstractNumId w:val="1"/>
  </w:num>
  <w:num w:numId="13">
    <w:abstractNumId w:val="0"/>
  </w:num>
  <w:num w:numId="14">
    <w:abstractNumId w:val="16"/>
  </w:num>
  <w:num w:numId="15">
    <w:abstractNumId w:val="15"/>
  </w:num>
  <w:num w:numId="16">
    <w:abstractNumId w:val="17"/>
  </w:num>
  <w:num w:numId="17">
    <w:abstractNumId w:val="13"/>
  </w:num>
  <w:num w:numId="1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
    <w15:presenceInfo w15:providerId="None" w15:userId="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wZGI4NmZmMGRiZWM5Nzg4MzM0OTRlMWU2ZTVlMTIifQ=="/>
  </w:docVars>
  <w:rsids>
    <w:rsidRoot w:val="6D9400DF"/>
    <w:rsid w:val="0000269A"/>
    <w:rsid w:val="000055CE"/>
    <w:rsid w:val="000200A6"/>
    <w:rsid w:val="00024F42"/>
    <w:rsid w:val="0003509F"/>
    <w:rsid w:val="0003598A"/>
    <w:rsid w:val="00036B00"/>
    <w:rsid w:val="0003727A"/>
    <w:rsid w:val="00042EE4"/>
    <w:rsid w:val="000513BC"/>
    <w:rsid w:val="000567E1"/>
    <w:rsid w:val="000576F3"/>
    <w:rsid w:val="00064DC6"/>
    <w:rsid w:val="00076622"/>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5333A"/>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57C78"/>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5B0"/>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4D31"/>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41FBB"/>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E74CA"/>
    <w:rsid w:val="00AF0A90"/>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16D84"/>
    <w:rsid w:val="00C4066E"/>
    <w:rsid w:val="00C424FF"/>
    <w:rsid w:val="00C4683C"/>
    <w:rsid w:val="00C50FEF"/>
    <w:rsid w:val="00C53A20"/>
    <w:rsid w:val="00C5464E"/>
    <w:rsid w:val="00C81606"/>
    <w:rsid w:val="00C84635"/>
    <w:rsid w:val="00CA676B"/>
    <w:rsid w:val="00CA7E55"/>
    <w:rsid w:val="00CB6D43"/>
    <w:rsid w:val="00CB72E9"/>
    <w:rsid w:val="00CC235C"/>
    <w:rsid w:val="00CE109E"/>
    <w:rsid w:val="00CE4E41"/>
    <w:rsid w:val="00CF6118"/>
    <w:rsid w:val="00D0085F"/>
    <w:rsid w:val="00D01707"/>
    <w:rsid w:val="00D02359"/>
    <w:rsid w:val="00D04BF2"/>
    <w:rsid w:val="00D106AE"/>
    <w:rsid w:val="00D15558"/>
    <w:rsid w:val="00D2726D"/>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DF0BAB"/>
    <w:rsid w:val="00E0736F"/>
    <w:rsid w:val="00E244EF"/>
    <w:rsid w:val="00E35B2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0CAC4948"/>
    <w:rsid w:val="0DC61A39"/>
    <w:rsid w:val="0E1704E7"/>
    <w:rsid w:val="1013587E"/>
    <w:rsid w:val="11401B02"/>
    <w:rsid w:val="17FD24FB"/>
    <w:rsid w:val="1A263B3F"/>
    <w:rsid w:val="1F0979D8"/>
    <w:rsid w:val="1FE65F6B"/>
    <w:rsid w:val="26527EB6"/>
    <w:rsid w:val="27D05536"/>
    <w:rsid w:val="29370C09"/>
    <w:rsid w:val="2BBF03B9"/>
    <w:rsid w:val="2E60513A"/>
    <w:rsid w:val="2EF575AF"/>
    <w:rsid w:val="305315D8"/>
    <w:rsid w:val="32F34F57"/>
    <w:rsid w:val="33DE310D"/>
    <w:rsid w:val="34193D6E"/>
    <w:rsid w:val="345A615A"/>
    <w:rsid w:val="36095D16"/>
    <w:rsid w:val="39CE6752"/>
    <w:rsid w:val="39E7589A"/>
    <w:rsid w:val="3B635114"/>
    <w:rsid w:val="3B7139F2"/>
    <w:rsid w:val="3CEF6229"/>
    <w:rsid w:val="40360E21"/>
    <w:rsid w:val="42CC44D1"/>
    <w:rsid w:val="45FE5230"/>
    <w:rsid w:val="47B7598D"/>
    <w:rsid w:val="48B30830"/>
    <w:rsid w:val="4915446A"/>
    <w:rsid w:val="496D4A46"/>
    <w:rsid w:val="49D85AA9"/>
    <w:rsid w:val="4B10669D"/>
    <w:rsid w:val="4B2408B5"/>
    <w:rsid w:val="4BFB574E"/>
    <w:rsid w:val="4C377328"/>
    <w:rsid w:val="4E2F183B"/>
    <w:rsid w:val="4E2F6BAB"/>
    <w:rsid w:val="507A1C34"/>
    <w:rsid w:val="50942CF5"/>
    <w:rsid w:val="55E20AEC"/>
    <w:rsid w:val="57463C24"/>
    <w:rsid w:val="595650B0"/>
    <w:rsid w:val="5AB04A47"/>
    <w:rsid w:val="5C0C564E"/>
    <w:rsid w:val="62724440"/>
    <w:rsid w:val="630C2BBF"/>
    <w:rsid w:val="67B36B70"/>
    <w:rsid w:val="6C890F81"/>
    <w:rsid w:val="6D9400DF"/>
    <w:rsid w:val="6F2763AA"/>
    <w:rsid w:val="6F3E05A4"/>
    <w:rsid w:val="6FFF46AA"/>
    <w:rsid w:val="75B74C0D"/>
    <w:rsid w:val="75D159DC"/>
    <w:rsid w:val="796E403F"/>
    <w:rsid w:val="7B1B79EC"/>
    <w:rsid w:val="7D9F12DE"/>
    <w:rsid w:val="7E7E0407"/>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qFormat="1" w:uiPriority="99" w:semiHidden="0" w:name="index 1" w:locked="1"/>
    <w:lsdException w:qFormat="1" w:uiPriority="99" w:semiHidden="0" w:name="index 2" w:locked="1"/>
    <w:lsdException w:qFormat="1" w:uiPriority="99" w:semiHidden="0" w:name="index 3" w:locked="1"/>
    <w:lsdException w:qFormat="1" w:uiPriority="99" w:semiHidden="0" w:name="index 4" w:locked="1"/>
    <w:lsdException w:qFormat="1" w:uiPriority="99" w:semiHidden="0" w:name="index 5" w:locked="1"/>
    <w:lsdException w:qFormat="1" w:uiPriority="99" w:semiHidden="0" w:name="index 6" w:locked="1"/>
    <w:lsdException w:qFormat="1" w:uiPriority="99" w:semiHidden="0" w:name="index 7" w:locked="1"/>
    <w:lsdException w:qFormat="1" w:uiPriority="99" w:semiHidden="0" w:name="index 8" w:locked="1"/>
    <w:lsdException w:qFormat="1" w:uiPriority="99" w:semiHidden="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99" w:semiHidden="0" w:name="Normal Indent" w:locked="1"/>
    <w:lsdException w:qFormat="1" w:uiPriority="99" w:semiHidden="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qFormat="1" w:uiPriority="99" w:semiHidden="0" w:name="index heading" w:locked="1"/>
    <w:lsdException w:qFormat="1" w:unhideWhenUsed="0" w:uiPriority="35" w:semiHidden="0" w:name="caption" w:locked="1"/>
    <w:lsdException w:qFormat="1" w:uiPriority="99" w:semiHidden="0" w:name="table of figures" w:locked="1"/>
    <w:lsdException w:qFormat="1" w:uiPriority="99" w:semiHidden="0" w:name="envelope address" w:locked="1"/>
    <w:lsdException w:qFormat="1" w:uiPriority="99" w:semiHidden="0" w:name="envelope return" w:locked="1"/>
    <w:lsdException w:qFormat="1" w:uiPriority="99" w:semiHidden="0" w:name="footnote reference" w:locked="1"/>
    <w:lsdException w:qFormat="1" w:uiPriority="99" w:name="annotation reference" w:locked="1"/>
    <w:lsdException w:uiPriority="99" w:name="line number" w:locked="1"/>
    <w:lsdException w:uiPriority="99" w:name="page number" w:locked="1"/>
    <w:lsdException w:qFormat="1" w:uiPriority="99" w:semiHidden="0" w:name="endnote reference" w:locked="1"/>
    <w:lsdException w:qFormat="1" w:uiPriority="99" w:semiHidden="0" w:name="endnote text" w:locked="1"/>
    <w:lsdException w:qFormat="1" w:uiPriority="99" w:semiHidden="0" w:name="table of authorities" w:locked="1"/>
    <w:lsdException w:qFormat="1" w:uiPriority="99" w:semiHidden="0" w:name="macro" w:locked="1"/>
    <w:lsdException w:qFormat="1" w:uiPriority="99" w:semiHidden="0" w:name="toa heading" w:locked="1"/>
    <w:lsdException w:qFormat="1" w:uiPriority="99" w:semiHidden="0" w:name="List" w:locked="1"/>
    <w:lsdException w:qFormat="1" w:uiPriority="99" w:semiHidden="0" w:name="List Bullet" w:locked="1"/>
    <w:lsdException w:qFormat="1" w:uiPriority="99" w:semiHidden="0" w:name="List Number" w:locked="1"/>
    <w:lsdException w:qFormat="1" w:uiPriority="99" w:semiHidden="0" w:name="List 2" w:locked="1"/>
    <w:lsdException w:qFormat="1" w:uiPriority="99" w:semiHidden="0" w:name="List 3" w:locked="1"/>
    <w:lsdException w:qFormat="1" w:uiPriority="99" w:semiHidden="0" w:name="List 4" w:locked="1"/>
    <w:lsdException w:qFormat="1" w:uiPriority="99" w:semiHidden="0" w:name="List 5" w:locked="1"/>
    <w:lsdException w:qFormat="1" w:uiPriority="99" w:semiHidden="0" w:name="List Bullet 2" w:locked="1"/>
    <w:lsdException w:qFormat="1" w:uiPriority="99" w:semiHidden="0" w:name="List Bullet 3" w:locked="1"/>
    <w:lsdException w:qFormat="1" w:uiPriority="99" w:semiHidden="0" w:name="List Bullet 4" w:locked="1"/>
    <w:lsdException w:qFormat="1" w:uiPriority="99" w:semiHidden="0" w:name="List Bullet 5" w:locked="1"/>
    <w:lsdException w:qFormat="1" w:uiPriority="99" w:semiHidden="0" w:name="List Number 2" w:locked="1"/>
    <w:lsdException w:qFormat="1" w:uiPriority="99" w:semiHidden="0" w:name="List Number 3" w:locked="1"/>
    <w:lsdException w:qFormat="1" w:uiPriority="99" w:semiHidden="0" w:name="List Number 4" w:locked="1"/>
    <w:lsdException w:qFormat="1" w:uiPriority="99" w:semiHidden="0" w:name="List Number 5" w:locked="1"/>
    <w:lsdException w:qFormat="1" w:unhideWhenUsed="0" w:uiPriority="10" w:semiHidden="0" w:name="Title" w:locked="1"/>
    <w:lsdException w:qFormat="1" w:uiPriority="99" w:semiHidden="0" w:name="Closing" w:locked="1"/>
    <w:lsdException w:qFormat="1" w:uiPriority="99" w:semiHidden="0" w:name="Signature" w:locked="1"/>
    <w:lsdException w:qFormat="1" w:uiPriority="1" w:name="Default Paragraph Font"/>
    <w:lsdException w:qFormat="1" w:uiPriority="99" w:semiHidden="0" w:name="Body Text" w:locked="1"/>
    <w:lsdException w:qFormat="1" w:unhideWhenUsed="0" w:uiPriority="99" w:semiHidden="0" w:name="Body Text Indent"/>
    <w:lsdException w:qFormat="1" w:uiPriority="99" w:semiHidden="0" w:name="List Continue" w:locked="1"/>
    <w:lsdException w:qFormat="1" w:uiPriority="99" w:semiHidden="0" w:name="List Continue 2" w:locked="1"/>
    <w:lsdException w:qFormat="1" w:uiPriority="99" w:semiHidden="0" w:name="List Continue 3" w:locked="1"/>
    <w:lsdException w:qFormat="1" w:uiPriority="99" w:semiHidden="0" w:name="List Continue 4" w:locked="1"/>
    <w:lsdException w:qFormat="1" w:uiPriority="99" w:semiHidden="0" w:name="List Continue 5" w:locked="1"/>
    <w:lsdException w:qFormat="1" w:uiPriority="99" w:semiHidden="0" w:name="Message Header" w:locked="1"/>
    <w:lsdException w:qFormat="1" w:unhideWhenUsed="0" w:uiPriority="11" w:semiHidden="0" w:name="Subtitle" w:locked="1"/>
    <w:lsdException w:qFormat="1" w:uiPriority="99" w:semiHidden="0" w:name="Salutation" w:locked="1"/>
    <w:lsdException w:qFormat="1" w:uiPriority="99" w:semiHidden="0" w:name="Date" w:locked="1"/>
    <w:lsdException w:qFormat="1" w:uiPriority="99" w:semiHidden="0" w:name="Body Text First Indent" w:locked="1"/>
    <w:lsdException w:qFormat="1" w:unhideWhenUsed="0" w:uiPriority="99" w:semiHidden="0" w:name="Body Text First Indent 2"/>
    <w:lsdException w:qFormat="1" w:uiPriority="99" w:semiHidden="0" w:name="Note Heading" w:locked="1"/>
    <w:lsdException w:qFormat="1" w:uiPriority="99" w:semiHidden="0" w:name="Body Text 2" w:locked="1"/>
    <w:lsdException w:qFormat="1" w:uiPriority="99" w:semiHidden="0" w:name="Body Text 3" w:locked="1"/>
    <w:lsdException w:qFormat="1" w:uiPriority="99" w:semiHidden="0" w:name="Body Text Indent 2" w:locked="1"/>
    <w:lsdException w:qFormat="1" w:uiPriority="99" w:semiHidden="0" w:name="Body Text Indent 3" w:locked="1"/>
    <w:lsdException w:qFormat="1" w:uiPriority="99" w:semiHidden="0"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iPriority="99" w:semiHidden="0" w:name="Document Map" w:locked="1"/>
    <w:lsdException w:qFormat="1" w:uiPriority="99" w:semiHidden="0" w:name="Plain Text" w:locked="1"/>
    <w:lsdException w:qFormat="1" w:uiPriority="99" w:semiHidden="0" w:name="E-mail Signature" w:locked="1"/>
    <w:lsdException w:qFormat="1" w:uiPriority="99" w:semiHidden="0" w:name="Normal (Web)" w:locked="1"/>
    <w:lsdException w:uiPriority="99" w:name="HTML Acronym" w:locked="1"/>
    <w:lsdException w:qFormat="1"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qFormat="1" w:unhideWhenUsed="0" w:uiPriority="99" w:semiHidden="0" w:name="Table Grid" w:locked="1"/>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300" w:lineRule="auto"/>
    </w:pPr>
    <w:rPr>
      <w:rFonts w:ascii="Times New Roman" w:hAnsi="Times New Roman" w:eastAsia="宋体" w:cs="Times New Roman"/>
      <w:kern w:val="2"/>
      <w:sz w:val="24"/>
      <w:szCs w:val="24"/>
      <w:lang w:val="en-US" w:eastAsia="zh-CN" w:bidi="ar-SA"/>
    </w:rPr>
  </w:style>
  <w:style w:type="paragraph" w:styleId="3">
    <w:name w:val="heading 1"/>
    <w:basedOn w:val="1"/>
    <w:next w:val="1"/>
    <w:link w:val="96"/>
    <w:autoRedefine/>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paragraph" w:styleId="4">
    <w:name w:val="heading 2"/>
    <w:basedOn w:val="1"/>
    <w:next w:val="1"/>
    <w:link w:val="97"/>
    <w:autoRedefine/>
    <w:qFormat/>
    <w:uiPriority w:val="99"/>
    <w:pPr>
      <w:keepNext/>
      <w:keepLines/>
      <w:tabs>
        <w:tab w:val="left" w:pos="377"/>
      </w:tabs>
      <w:spacing w:line="360" w:lineRule="auto"/>
      <w:outlineLvl w:val="1"/>
    </w:pPr>
    <w:rPr>
      <w:rFonts w:ascii="黑体" w:hAnsi="黑体" w:eastAsia="黑体" w:cs="宋体"/>
      <w:bCs/>
      <w:sz w:val="28"/>
      <w:szCs w:val="28"/>
    </w:rPr>
  </w:style>
  <w:style w:type="paragraph" w:styleId="5">
    <w:name w:val="heading 3"/>
    <w:basedOn w:val="1"/>
    <w:next w:val="1"/>
    <w:link w:val="98"/>
    <w:autoRedefine/>
    <w:qFormat/>
    <w:uiPriority w:val="99"/>
    <w:pPr>
      <w:keepNext/>
      <w:keepLines/>
      <w:spacing w:line="360" w:lineRule="auto"/>
      <w:outlineLvl w:val="2"/>
    </w:pPr>
    <w:rPr>
      <w:rFonts w:eastAsia="黑体"/>
    </w:rPr>
  </w:style>
  <w:style w:type="paragraph" w:styleId="6">
    <w:name w:val="heading 4"/>
    <w:basedOn w:val="1"/>
    <w:next w:val="1"/>
    <w:link w:val="99"/>
    <w:autoRedefine/>
    <w:qFormat/>
    <w:locked/>
    <w:uiPriority w:val="9"/>
    <w:pPr>
      <w:keepNext/>
      <w:keepLines/>
      <w:spacing w:before="280" w:after="290" w:line="376" w:lineRule="auto"/>
      <w:outlineLvl w:val="3"/>
    </w:pPr>
    <w:rPr>
      <w:rFonts w:ascii="Calibri Light" w:hAnsi="Calibri Light"/>
      <w:b/>
      <w:bCs/>
      <w:sz w:val="28"/>
      <w:szCs w:val="28"/>
    </w:rPr>
  </w:style>
  <w:style w:type="paragraph" w:styleId="7">
    <w:name w:val="heading 5"/>
    <w:basedOn w:val="1"/>
    <w:next w:val="1"/>
    <w:link w:val="100"/>
    <w:autoRedefine/>
    <w:qFormat/>
    <w:locked/>
    <w:uiPriority w:val="9"/>
    <w:pPr>
      <w:keepNext/>
      <w:keepLines/>
      <w:spacing w:before="280" w:after="290" w:line="376" w:lineRule="auto"/>
      <w:outlineLvl w:val="4"/>
    </w:pPr>
    <w:rPr>
      <w:b/>
      <w:bCs/>
      <w:sz w:val="28"/>
      <w:szCs w:val="28"/>
    </w:rPr>
  </w:style>
  <w:style w:type="paragraph" w:styleId="8">
    <w:name w:val="heading 6"/>
    <w:basedOn w:val="1"/>
    <w:next w:val="1"/>
    <w:link w:val="101"/>
    <w:autoRedefine/>
    <w:qFormat/>
    <w:locked/>
    <w:uiPriority w:val="9"/>
    <w:pPr>
      <w:keepNext/>
      <w:keepLines/>
      <w:spacing w:before="240" w:after="64" w:line="320" w:lineRule="auto"/>
      <w:outlineLvl w:val="5"/>
    </w:pPr>
    <w:rPr>
      <w:rFonts w:ascii="Calibri Light" w:hAnsi="Calibri Light"/>
      <w:b/>
      <w:bCs/>
    </w:rPr>
  </w:style>
  <w:style w:type="paragraph" w:styleId="9">
    <w:name w:val="heading 7"/>
    <w:basedOn w:val="1"/>
    <w:next w:val="1"/>
    <w:link w:val="102"/>
    <w:autoRedefine/>
    <w:qFormat/>
    <w:locked/>
    <w:uiPriority w:val="9"/>
    <w:pPr>
      <w:keepNext/>
      <w:keepLines/>
      <w:spacing w:before="240" w:after="64" w:line="320" w:lineRule="auto"/>
      <w:outlineLvl w:val="6"/>
    </w:pPr>
    <w:rPr>
      <w:b/>
      <w:bCs/>
    </w:rPr>
  </w:style>
  <w:style w:type="paragraph" w:styleId="10">
    <w:name w:val="heading 8"/>
    <w:basedOn w:val="1"/>
    <w:next w:val="1"/>
    <w:link w:val="103"/>
    <w:autoRedefine/>
    <w:qFormat/>
    <w:locked/>
    <w:uiPriority w:val="9"/>
    <w:pPr>
      <w:keepNext/>
      <w:keepLines/>
      <w:spacing w:before="240" w:after="64" w:line="320" w:lineRule="auto"/>
      <w:outlineLvl w:val="7"/>
    </w:pPr>
    <w:rPr>
      <w:rFonts w:ascii="Calibri Light" w:hAnsi="Calibri Light"/>
    </w:rPr>
  </w:style>
  <w:style w:type="paragraph" w:styleId="11">
    <w:name w:val="heading 9"/>
    <w:basedOn w:val="1"/>
    <w:next w:val="1"/>
    <w:link w:val="104"/>
    <w:autoRedefine/>
    <w:qFormat/>
    <w:locked/>
    <w:uiPriority w:val="9"/>
    <w:pPr>
      <w:keepNext/>
      <w:keepLines/>
      <w:spacing w:before="240" w:after="64" w:line="320" w:lineRule="auto"/>
      <w:outlineLvl w:val="8"/>
    </w:pPr>
    <w:rPr>
      <w:rFonts w:ascii="Calibri Light" w:hAnsi="Calibri Light"/>
      <w:sz w:val="21"/>
      <w:szCs w:val="21"/>
    </w:rPr>
  </w:style>
  <w:style w:type="character" w:default="1" w:styleId="90">
    <w:name w:val="Default Paragraph Font"/>
    <w:autoRedefine/>
    <w:semiHidden/>
    <w:unhideWhenUsed/>
    <w:qFormat/>
    <w:uiPriority w:val="1"/>
  </w:style>
  <w:style w:type="table" w:default="1" w:styleId="88">
    <w:name w:val="Normal Table"/>
    <w:autoRedefine/>
    <w:semiHidden/>
    <w:unhideWhenUsed/>
    <w:qFormat/>
    <w:uiPriority w:val="99"/>
    <w:tblPr>
      <w:tblCellMar>
        <w:top w:w="0" w:type="dxa"/>
        <w:left w:w="108" w:type="dxa"/>
        <w:bottom w:w="0" w:type="dxa"/>
        <w:right w:w="108" w:type="dxa"/>
      </w:tblCellMar>
    </w:tblPr>
  </w:style>
  <w:style w:type="paragraph" w:styleId="2">
    <w:name w:val="macro"/>
    <w:link w:val="95"/>
    <w:autoRedefine/>
    <w:unhideWhenUsed/>
    <w:qFormat/>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autoRedefine/>
    <w:unhideWhenUsed/>
    <w:qFormat/>
    <w:locked/>
    <w:uiPriority w:val="99"/>
    <w:pPr>
      <w:ind w:left="100" w:leftChars="400" w:hanging="200" w:hangingChars="200"/>
      <w:contextualSpacing/>
    </w:pPr>
  </w:style>
  <w:style w:type="paragraph" w:styleId="13">
    <w:name w:val="toc 7"/>
    <w:basedOn w:val="1"/>
    <w:next w:val="1"/>
    <w:autoRedefine/>
    <w:unhideWhenUsed/>
    <w:qFormat/>
    <w:locked/>
    <w:uiPriority w:val="39"/>
    <w:pPr>
      <w:ind w:left="2520" w:leftChars="1200"/>
    </w:pPr>
  </w:style>
  <w:style w:type="paragraph" w:styleId="14">
    <w:name w:val="List Number 2"/>
    <w:basedOn w:val="1"/>
    <w:autoRedefine/>
    <w:unhideWhenUsed/>
    <w:qFormat/>
    <w:locked/>
    <w:uiPriority w:val="99"/>
    <w:pPr>
      <w:numPr>
        <w:ilvl w:val="0"/>
        <w:numId w:val="1"/>
      </w:numPr>
      <w:contextualSpacing/>
    </w:pPr>
  </w:style>
  <w:style w:type="paragraph" w:styleId="15">
    <w:name w:val="table of authorities"/>
    <w:basedOn w:val="1"/>
    <w:next w:val="1"/>
    <w:autoRedefine/>
    <w:unhideWhenUsed/>
    <w:qFormat/>
    <w:locked/>
    <w:uiPriority w:val="99"/>
    <w:pPr>
      <w:ind w:left="420" w:leftChars="200"/>
    </w:pPr>
  </w:style>
  <w:style w:type="paragraph" w:styleId="16">
    <w:name w:val="Note Heading"/>
    <w:basedOn w:val="1"/>
    <w:next w:val="1"/>
    <w:link w:val="105"/>
    <w:autoRedefine/>
    <w:unhideWhenUsed/>
    <w:qFormat/>
    <w:locked/>
    <w:uiPriority w:val="99"/>
    <w:pPr>
      <w:jc w:val="center"/>
    </w:pPr>
  </w:style>
  <w:style w:type="paragraph" w:styleId="17">
    <w:name w:val="List Bullet 4"/>
    <w:basedOn w:val="1"/>
    <w:autoRedefine/>
    <w:unhideWhenUsed/>
    <w:qFormat/>
    <w:locked/>
    <w:uiPriority w:val="99"/>
    <w:pPr>
      <w:numPr>
        <w:ilvl w:val="0"/>
        <w:numId w:val="2"/>
      </w:numPr>
      <w:contextualSpacing/>
    </w:pPr>
  </w:style>
  <w:style w:type="paragraph" w:styleId="18">
    <w:name w:val="index 8"/>
    <w:basedOn w:val="1"/>
    <w:next w:val="1"/>
    <w:autoRedefine/>
    <w:unhideWhenUsed/>
    <w:qFormat/>
    <w:locked/>
    <w:uiPriority w:val="99"/>
    <w:pPr>
      <w:ind w:left="1400" w:leftChars="1400"/>
    </w:pPr>
  </w:style>
  <w:style w:type="paragraph" w:styleId="19">
    <w:name w:val="E-mail Signature"/>
    <w:basedOn w:val="1"/>
    <w:link w:val="106"/>
    <w:autoRedefine/>
    <w:unhideWhenUsed/>
    <w:qFormat/>
    <w:locked/>
    <w:uiPriority w:val="99"/>
  </w:style>
  <w:style w:type="paragraph" w:styleId="20">
    <w:name w:val="List Number"/>
    <w:basedOn w:val="1"/>
    <w:autoRedefine/>
    <w:unhideWhenUsed/>
    <w:qFormat/>
    <w:locked/>
    <w:uiPriority w:val="99"/>
    <w:pPr>
      <w:numPr>
        <w:ilvl w:val="0"/>
        <w:numId w:val="3"/>
      </w:numPr>
      <w:contextualSpacing/>
    </w:pPr>
  </w:style>
  <w:style w:type="paragraph" w:styleId="21">
    <w:name w:val="Normal Indent"/>
    <w:basedOn w:val="1"/>
    <w:autoRedefine/>
    <w:unhideWhenUsed/>
    <w:qFormat/>
    <w:locked/>
    <w:uiPriority w:val="99"/>
    <w:pPr>
      <w:ind w:firstLine="420" w:firstLineChars="200"/>
    </w:pPr>
  </w:style>
  <w:style w:type="paragraph" w:styleId="22">
    <w:name w:val="caption"/>
    <w:basedOn w:val="1"/>
    <w:next w:val="1"/>
    <w:autoRedefine/>
    <w:qFormat/>
    <w:locked/>
    <w:uiPriority w:val="35"/>
    <w:rPr>
      <w:rFonts w:ascii="Calibri Light" w:hAnsi="Calibri Light" w:eastAsia="黑体"/>
      <w:sz w:val="20"/>
      <w:szCs w:val="20"/>
    </w:rPr>
  </w:style>
  <w:style w:type="paragraph" w:styleId="23">
    <w:name w:val="index 5"/>
    <w:basedOn w:val="1"/>
    <w:next w:val="1"/>
    <w:autoRedefine/>
    <w:unhideWhenUsed/>
    <w:qFormat/>
    <w:locked/>
    <w:uiPriority w:val="99"/>
    <w:pPr>
      <w:ind w:left="800" w:leftChars="800"/>
    </w:pPr>
  </w:style>
  <w:style w:type="paragraph" w:styleId="24">
    <w:name w:val="List Bullet"/>
    <w:basedOn w:val="1"/>
    <w:autoRedefine/>
    <w:unhideWhenUsed/>
    <w:qFormat/>
    <w:locked/>
    <w:uiPriority w:val="99"/>
    <w:pPr>
      <w:numPr>
        <w:ilvl w:val="0"/>
        <w:numId w:val="4"/>
      </w:numPr>
      <w:contextualSpacing/>
    </w:pPr>
  </w:style>
  <w:style w:type="paragraph" w:styleId="25">
    <w:name w:val="envelope address"/>
    <w:basedOn w:val="1"/>
    <w:unhideWhenUsed/>
    <w:qFormat/>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7"/>
    <w:autoRedefine/>
    <w:unhideWhenUsed/>
    <w:qFormat/>
    <w:locked/>
    <w:uiPriority w:val="99"/>
    <w:rPr>
      <w:rFonts w:ascii="Microsoft YaHei UI" w:eastAsia="Microsoft YaHei UI"/>
      <w:sz w:val="18"/>
      <w:szCs w:val="18"/>
    </w:rPr>
  </w:style>
  <w:style w:type="paragraph" w:styleId="27">
    <w:name w:val="toa heading"/>
    <w:basedOn w:val="1"/>
    <w:next w:val="1"/>
    <w:autoRedefine/>
    <w:unhideWhenUsed/>
    <w:qFormat/>
    <w:locked/>
    <w:uiPriority w:val="99"/>
    <w:pPr>
      <w:spacing w:before="120"/>
    </w:pPr>
    <w:rPr>
      <w:rFonts w:ascii="Calibri Light" w:hAnsi="Calibri Light"/>
    </w:rPr>
  </w:style>
  <w:style w:type="paragraph" w:styleId="28">
    <w:name w:val="annotation text"/>
    <w:basedOn w:val="1"/>
    <w:link w:val="108"/>
    <w:autoRedefine/>
    <w:unhideWhenUsed/>
    <w:qFormat/>
    <w:locked/>
    <w:uiPriority w:val="99"/>
  </w:style>
  <w:style w:type="paragraph" w:styleId="29">
    <w:name w:val="index 6"/>
    <w:basedOn w:val="1"/>
    <w:next w:val="1"/>
    <w:autoRedefine/>
    <w:unhideWhenUsed/>
    <w:qFormat/>
    <w:locked/>
    <w:uiPriority w:val="99"/>
    <w:pPr>
      <w:ind w:left="1000" w:leftChars="1000"/>
    </w:pPr>
  </w:style>
  <w:style w:type="paragraph" w:styleId="30">
    <w:name w:val="Salutation"/>
    <w:basedOn w:val="1"/>
    <w:next w:val="1"/>
    <w:link w:val="109"/>
    <w:autoRedefine/>
    <w:unhideWhenUsed/>
    <w:qFormat/>
    <w:locked/>
    <w:uiPriority w:val="99"/>
  </w:style>
  <w:style w:type="paragraph" w:styleId="31">
    <w:name w:val="Body Text 3"/>
    <w:basedOn w:val="1"/>
    <w:link w:val="110"/>
    <w:autoRedefine/>
    <w:unhideWhenUsed/>
    <w:qFormat/>
    <w:locked/>
    <w:uiPriority w:val="99"/>
    <w:pPr>
      <w:spacing w:after="120"/>
    </w:pPr>
    <w:rPr>
      <w:sz w:val="16"/>
      <w:szCs w:val="16"/>
    </w:rPr>
  </w:style>
  <w:style w:type="paragraph" w:styleId="32">
    <w:name w:val="Closing"/>
    <w:basedOn w:val="1"/>
    <w:link w:val="111"/>
    <w:autoRedefine/>
    <w:unhideWhenUsed/>
    <w:qFormat/>
    <w:locked/>
    <w:uiPriority w:val="99"/>
    <w:pPr>
      <w:ind w:left="100" w:leftChars="2100"/>
    </w:pPr>
  </w:style>
  <w:style w:type="paragraph" w:styleId="33">
    <w:name w:val="List Bullet 3"/>
    <w:basedOn w:val="1"/>
    <w:autoRedefine/>
    <w:unhideWhenUsed/>
    <w:qFormat/>
    <w:locked/>
    <w:uiPriority w:val="99"/>
    <w:pPr>
      <w:numPr>
        <w:ilvl w:val="0"/>
        <w:numId w:val="5"/>
      </w:numPr>
      <w:contextualSpacing/>
    </w:pPr>
  </w:style>
  <w:style w:type="paragraph" w:styleId="34">
    <w:name w:val="Body Text"/>
    <w:basedOn w:val="1"/>
    <w:link w:val="112"/>
    <w:autoRedefine/>
    <w:unhideWhenUsed/>
    <w:qFormat/>
    <w:locked/>
    <w:uiPriority w:val="99"/>
    <w:pPr>
      <w:spacing w:after="120"/>
    </w:pPr>
  </w:style>
  <w:style w:type="paragraph" w:styleId="35">
    <w:name w:val="Body Text Indent"/>
    <w:basedOn w:val="1"/>
    <w:link w:val="113"/>
    <w:autoRedefine/>
    <w:qFormat/>
    <w:uiPriority w:val="99"/>
    <w:pPr>
      <w:spacing w:after="120"/>
      <w:ind w:left="420" w:leftChars="200"/>
    </w:pPr>
  </w:style>
  <w:style w:type="paragraph" w:styleId="36">
    <w:name w:val="List Number 3"/>
    <w:basedOn w:val="1"/>
    <w:autoRedefine/>
    <w:unhideWhenUsed/>
    <w:qFormat/>
    <w:locked/>
    <w:uiPriority w:val="99"/>
    <w:pPr>
      <w:numPr>
        <w:ilvl w:val="0"/>
        <w:numId w:val="6"/>
      </w:numPr>
      <w:contextualSpacing/>
    </w:pPr>
  </w:style>
  <w:style w:type="paragraph" w:styleId="37">
    <w:name w:val="List 2"/>
    <w:basedOn w:val="1"/>
    <w:unhideWhenUsed/>
    <w:qFormat/>
    <w:locked/>
    <w:uiPriority w:val="99"/>
    <w:pPr>
      <w:ind w:left="100" w:leftChars="200" w:hanging="200" w:hangingChars="200"/>
      <w:contextualSpacing/>
    </w:pPr>
  </w:style>
  <w:style w:type="paragraph" w:styleId="38">
    <w:name w:val="List Continue"/>
    <w:basedOn w:val="1"/>
    <w:autoRedefine/>
    <w:unhideWhenUsed/>
    <w:qFormat/>
    <w:locked/>
    <w:uiPriority w:val="99"/>
    <w:pPr>
      <w:spacing w:after="120"/>
      <w:ind w:left="420" w:leftChars="200"/>
      <w:contextualSpacing/>
    </w:pPr>
  </w:style>
  <w:style w:type="paragraph" w:styleId="39">
    <w:name w:val="Block Text"/>
    <w:basedOn w:val="1"/>
    <w:autoRedefine/>
    <w:unhideWhenUsed/>
    <w:qFormat/>
    <w:locked/>
    <w:uiPriority w:val="99"/>
    <w:pPr>
      <w:spacing w:after="120"/>
      <w:ind w:left="1440" w:leftChars="700" w:right="1440" w:rightChars="700"/>
    </w:pPr>
  </w:style>
  <w:style w:type="paragraph" w:styleId="40">
    <w:name w:val="List Bullet 2"/>
    <w:basedOn w:val="1"/>
    <w:autoRedefine/>
    <w:unhideWhenUsed/>
    <w:qFormat/>
    <w:locked/>
    <w:uiPriority w:val="99"/>
    <w:pPr>
      <w:numPr>
        <w:ilvl w:val="0"/>
        <w:numId w:val="7"/>
      </w:numPr>
      <w:contextualSpacing/>
    </w:pPr>
  </w:style>
  <w:style w:type="paragraph" w:styleId="41">
    <w:name w:val="HTML Address"/>
    <w:basedOn w:val="1"/>
    <w:link w:val="114"/>
    <w:autoRedefine/>
    <w:unhideWhenUsed/>
    <w:qFormat/>
    <w:locked/>
    <w:uiPriority w:val="99"/>
    <w:rPr>
      <w:i/>
      <w:iCs/>
    </w:rPr>
  </w:style>
  <w:style w:type="paragraph" w:styleId="42">
    <w:name w:val="index 4"/>
    <w:basedOn w:val="1"/>
    <w:next w:val="1"/>
    <w:autoRedefine/>
    <w:unhideWhenUsed/>
    <w:qFormat/>
    <w:locked/>
    <w:uiPriority w:val="99"/>
    <w:pPr>
      <w:ind w:left="600" w:leftChars="600"/>
    </w:pPr>
  </w:style>
  <w:style w:type="paragraph" w:styleId="43">
    <w:name w:val="toc 5"/>
    <w:basedOn w:val="1"/>
    <w:next w:val="1"/>
    <w:autoRedefine/>
    <w:unhideWhenUsed/>
    <w:qFormat/>
    <w:locked/>
    <w:uiPriority w:val="39"/>
    <w:pPr>
      <w:ind w:left="1680" w:leftChars="800"/>
    </w:pPr>
  </w:style>
  <w:style w:type="paragraph" w:styleId="44">
    <w:name w:val="toc 3"/>
    <w:basedOn w:val="1"/>
    <w:next w:val="1"/>
    <w:autoRedefine/>
    <w:qFormat/>
    <w:uiPriority w:val="39"/>
    <w:pPr>
      <w:ind w:left="840" w:leftChars="400"/>
    </w:pPr>
  </w:style>
  <w:style w:type="paragraph" w:styleId="45">
    <w:name w:val="Plain Text"/>
    <w:basedOn w:val="1"/>
    <w:link w:val="115"/>
    <w:autoRedefine/>
    <w:unhideWhenUsed/>
    <w:qFormat/>
    <w:locked/>
    <w:uiPriority w:val="99"/>
    <w:rPr>
      <w:rFonts w:ascii="宋体" w:hAnsi="Courier New" w:cs="Courier New"/>
      <w:sz w:val="21"/>
      <w:szCs w:val="21"/>
    </w:rPr>
  </w:style>
  <w:style w:type="paragraph" w:styleId="46">
    <w:name w:val="List Bullet 5"/>
    <w:basedOn w:val="1"/>
    <w:autoRedefine/>
    <w:unhideWhenUsed/>
    <w:qFormat/>
    <w:locked/>
    <w:uiPriority w:val="99"/>
    <w:pPr>
      <w:numPr>
        <w:ilvl w:val="0"/>
        <w:numId w:val="8"/>
      </w:numPr>
      <w:contextualSpacing/>
    </w:pPr>
  </w:style>
  <w:style w:type="paragraph" w:styleId="47">
    <w:name w:val="List Number 4"/>
    <w:basedOn w:val="1"/>
    <w:autoRedefine/>
    <w:unhideWhenUsed/>
    <w:qFormat/>
    <w:locked/>
    <w:uiPriority w:val="99"/>
    <w:pPr>
      <w:numPr>
        <w:ilvl w:val="0"/>
        <w:numId w:val="9"/>
      </w:numPr>
      <w:contextualSpacing/>
    </w:pPr>
  </w:style>
  <w:style w:type="paragraph" w:styleId="48">
    <w:name w:val="toc 8"/>
    <w:basedOn w:val="1"/>
    <w:next w:val="1"/>
    <w:autoRedefine/>
    <w:unhideWhenUsed/>
    <w:qFormat/>
    <w:locked/>
    <w:uiPriority w:val="39"/>
    <w:pPr>
      <w:ind w:left="2940" w:leftChars="1400"/>
    </w:pPr>
  </w:style>
  <w:style w:type="paragraph" w:styleId="49">
    <w:name w:val="index 3"/>
    <w:basedOn w:val="1"/>
    <w:next w:val="1"/>
    <w:autoRedefine/>
    <w:unhideWhenUsed/>
    <w:qFormat/>
    <w:locked/>
    <w:uiPriority w:val="99"/>
    <w:pPr>
      <w:ind w:left="400" w:leftChars="400"/>
    </w:pPr>
  </w:style>
  <w:style w:type="paragraph" w:styleId="50">
    <w:name w:val="Date"/>
    <w:basedOn w:val="1"/>
    <w:next w:val="1"/>
    <w:link w:val="116"/>
    <w:autoRedefine/>
    <w:unhideWhenUsed/>
    <w:qFormat/>
    <w:locked/>
    <w:uiPriority w:val="99"/>
    <w:pPr>
      <w:ind w:left="100" w:leftChars="2500"/>
    </w:pPr>
  </w:style>
  <w:style w:type="paragraph" w:styleId="51">
    <w:name w:val="Body Text Indent 2"/>
    <w:basedOn w:val="1"/>
    <w:link w:val="117"/>
    <w:autoRedefine/>
    <w:unhideWhenUsed/>
    <w:qFormat/>
    <w:locked/>
    <w:uiPriority w:val="99"/>
    <w:pPr>
      <w:spacing w:after="120" w:line="480" w:lineRule="auto"/>
      <w:ind w:left="420" w:leftChars="200"/>
    </w:pPr>
  </w:style>
  <w:style w:type="paragraph" w:styleId="52">
    <w:name w:val="endnote text"/>
    <w:basedOn w:val="1"/>
    <w:link w:val="118"/>
    <w:autoRedefine/>
    <w:unhideWhenUsed/>
    <w:qFormat/>
    <w:locked/>
    <w:uiPriority w:val="99"/>
  </w:style>
  <w:style w:type="paragraph" w:styleId="53">
    <w:name w:val="List Continue 5"/>
    <w:basedOn w:val="1"/>
    <w:autoRedefine/>
    <w:unhideWhenUsed/>
    <w:qFormat/>
    <w:locked/>
    <w:uiPriority w:val="99"/>
    <w:pPr>
      <w:spacing w:after="120"/>
      <w:ind w:left="2100" w:leftChars="1000"/>
      <w:contextualSpacing/>
    </w:pPr>
  </w:style>
  <w:style w:type="paragraph" w:styleId="54">
    <w:name w:val="Balloon Text"/>
    <w:basedOn w:val="1"/>
    <w:link w:val="119"/>
    <w:autoRedefine/>
    <w:semiHidden/>
    <w:qFormat/>
    <w:locked/>
    <w:uiPriority w:val="99"/>
    <w:pPr>
      <w:spacing w:line="240" w:lineRule="auto"/>
    </w:pPr>
    <w:rPr>
      <w:sz w:val="18"/>
      <w:szCs w:val="18"/>
    </w:rPr>
  </w:style>
  <w:style w:type="paragraph" w:styleId="55">
    <w:name w:val="footer"/>
    <w:basedOn w:val="1"/>
    <w:link w:val="120"/>
    <w:autoRedefine/>
    <w:qFormat/>
    <w:uiPriority w:val="99"/>
    <w:pPr>
      <w:tabs>
        <w:tab w:val="center" w:pos="4153"/>
        <w:tab w:val="right" w:pos="8306"/>
      </w:tabs>
      <w:spacing w:line="240" w:lineRule="auto"/>
    </w:pPr>
    <w:rPr>
      <w:sz w:val="18"/>
      <w:szCs w:val="18"/>
    </w:rPr>
  </w:style>
  <w:style w:type="paragraph" w:styleId="56">
    <w:name w:val="envelope return"/>
    <w:basedOn w:val="1"/>
    <w:autoRedefine/>
    <w:unhideWhenUsed/>
    <w:qFormat/>
    <w:locked/>
    <w:uiPriority w:val="99"/>
    <w:rPr>
      <w:rFonts w:ascii="Calibri Light" w:hAnsi="Calibri Light"/>
    </w:rPr>
  </w:style>
  <w:style w:type="paragraph" w:styleId="57">
    <w:name w:val="header"/>
    <w:basedOn w:val="1"/>
    <w:link w:val="121"/>
    <w:autoRedefine/>
    <w:qFormat/>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2"/>
    <w:autoRedefine/>
    <w:unhideWhenUsed/>
    <w:qFormat/>
    <w:locked/>
    <w:uiPriority w:val="99"/>
    <w:pPr>
      <w:ind w:left="100" w:leftChars="2100"/>
    </w:pPr>
  </w:style>
  <w:style w:type="paragraph" w:styleId="59">
    <w:name w:val="toc 1"/>
    <w:basedOn w:val="1"/>
    <w:next w:val="1"/>
    <w:autoRedefine/>
    <w:qFormat/>
    <w:uiPriority w:val="39"/>
  </w:style>
  <w:style w:type="paragraph" w:styleId="60">
    <w:name w:val="List Continue 4"/>
    <w:basedOn w:val="1"/>
    <w:autoRedefine/>
    <w:unhideWhenUsed/>
    <w:qFormat/>
    <w:locked/>
    <w:uiPriority w:val="99"/>
    <w:pPr>
      <w:spacing w:after="120"/>
      <w:ind w:left="1680" w:leftChars="800"/>
      <w:contextualSpacing/>
    </w:pPr>
  </w:style>
  <w:style w:type="paragraph" w:styleId="61">
    <w:name w:val="toc 4"/>
    <w:basedOn w:val="1"/>
    <w:next w:val="1"/>
    <w:autoRedefine/>
    <w:unhideWhenUsed/>
    <w:qFormat/>
    <w:locked/>
    <w:uiPriority w:val="39"/>
    <w:pPr>
      <w:ind w:left="1260" w:leftChars="600"/>
    </w:pPr>
  </w:style>
  <w:style w:type="paragraph" w:styleId="62">
    <w:name w:val="index heading"/>
    <w:basedOn w:val="1"/>
    <w:next w:val="63"/>
    <w:autoRedefine/>
    <w:unhideWhenUsed/>
    <w:qFormat/>
    <w:locked/>
    <w:uiPriority w:val="99"/>
    <w:rPr>
      <w:rFonts w:ascii="Calibri Light" w:hAnsi="Calibri Light"/>
      <w:b/>
      <w:bCs/>
    </w:rPr>
  </w:style>
  <w:style w:type="paragraph" w:styleId="63">
    <w:name w:val="index 1"/>
    <w:basedOn w:val="1"/>
    <w:next w:val="1"/>
    <w:autoRedefine/>
    <w:unhideWhenUsed/>
    <w:qFormat/>
    <w:locked/>
    <w:uiPriority w:val="99"/>
  </w:style>
  <w:style w:type="paragraph" w:styleId="64">
    <w:name w:val="Subtitle"/>
    <w:basedOn w:val="1"/>
    <w:next w:val="1"/>
    <w:link w:val="123"/>
    <w:autoRedefine/>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autoRedefine/>
    <w:unhideWhenUsed/>
    <w:qFormat/>
    <w:locked/>
    <w:uiPriority w:val="99"/>
    <w:pPr>
      <w:numPr>
        <w:ilvl w:val="0"/>
        <w:numId w:val="10"/>
      </w:numPr>
      <w:contextualSpacing/>
    </w:pPr>
  </w:style>
  <w:style w:type="paragraph" w:styleId="66">
    <w:name w:val="List"/>
    <w:basedOn w:val="1"/>
    <w:autoRedefine/>
    <w:unhideWhenUsed/>
    <w:qFormat/>
    <w:locked/>
    <w:uiPriority w:val="99"/>
    <w:pPr>
      <w:ind w:left="200" w:hanging="200" w:hangingChars="200"/>
      <w:contextualSpacing/>
    </w:pPr>
  </w:style>
  <w:style w:type="paragraph" w:styleId="67">
    <w:name w:val="footnote text"/>
    <w:basedOn w:val="1"/>
    <w:link w:val="124"/>
    <w:autoRedefine/>
    <w:unhideWhenUsed/>
    <w:qFormat/>
    <w:locked/>
    <w:uiPriority w:val="99"/>
    <w:rPr>
      <w:sz w:val="18"/>
      <w:szCs w:val="18"/>
    </w:rPr>
  </w:style>
  <w:style w:type="paragraph" w:styleId="68">
    <w:name w:val="toc 6"/>
    <w:basedOn w:val="1"/>
    <w:next w:val="1"/>
    <w:autoRedefine/>
    <w:unhideWhenUsed/>
    <w:qFormat/>
    <w:locked/>
    <w:uiPriority w:val="39"/>
    <w:pPr>
      <w:ind w:left="2100" w:leftChars="1000"/>
    </w:pPr>
  </w:style>
  <w:style w:type="paragraph" w:styleId="69">
    <w:name w:val="List 5"/>
    <w:basedOn w:val="1"/>
    <w:autoRedefine/>
    <w:unhideWhenUsed/>
    <w:qFormat/>
    <w:locked/>
    <w:uiPriority w:val="99"/>
    <w:pPr>
      <w:ind w:left="100" w:leftChars="800" w:hanging="200" w:hangingChars="200"/>
      <w:contextualSpacing/>
    </w:pPr>
  </w:style>
  <w:style w:type="paragraph" w:styleId="70">
    <w:name w:val="Body Text Indent 3"/>
    <w:basedOn w:val="1"/>
    <w:link w:val="125"/>
    <w:autoRedefine/>
    <w:unhideWhenUsed/>
    <w:qFormat/>
    <w:locked/>
    <w:uiPriority w:val="99"/>
    <w:pPr>
      <w:spacing w:after="120"/>
      <w:ind w:left="420" w:leftChars="200"/>
    </w:pPr>
    <w:rPr>
      <w:sz w:val="16"/>
      <w:szCs w:val="16"/>
    </w:rPr>
  </w:style>
  <w:style w:type="paragraph" w:styleId="71">
    <w:name w:val="index 7"/>
    <w:basedOn w:val="1"/>
    <w:next w:val="1"/>
    <w:autoRedefine/>
    <w:unhideWhenUsed/>
    <w:qFormat/>
    <w:locked/>
    <w:uiPriority w:val="99"/>
    <w:pPr>
      <w:ind w:left="1200" w:leftChars="1200"/>
    </w:pPr>
  </w:style>
  <w:style w:type="paragraph" w:styleId="72">
    <w:name w:val="index 9"/>
    <w:basedOn w:val="1"/>
    <w:next w:val="1"/>
    <w:autoRedefine/>
    <w:unhideWhenUsed/>
    <w:qFormat/>
    <w:locked/>
    <w:uiPriority w:val="99"/>
    <w:pPr>
      <w:ind w:left="1600" w:leftChars="1600"/>
    </w:pPr>
  </w:style>
  <w:style w:type="paragraph" w:styleId="73">
    <w:name w:val="table of figures"/>
    <w:basedOn w:val="1"/>
    <w:next w:val="1"/>
    <w:autoRedefine/>
    <w:unhideWhenUsed/>
    <w:qFormat/>
    <w:locked/>
    <w:uiPriority w:val="99"/>
    <w:pPr>
      <w:ind w:left="200" w:leftChars="200" w:hanging="200" w:hangingChars="200"/>
    </w:pPr>
  </w:style>
  <w:style w:type="paragraph" w:styleId="74">
    <w:name w:val="toc 2"/>
    <w:basedOn w:val="1"/>
    <w:next w:val="1"/>
    <w:autoRedefine/>
    <w:qFormat/>
    <w:uiPriority w:val="39"/>
    <w:pPr>
      <w:ind w:left="420" w:leftChars="200"/>
    </w:pPr>
  </w:style>
  <w:style w:type="paragraph" w:styleId="75">
    <w:name w:val="toc 9"/>
    <w:basedOn w:val="1"/>
    <w:next w:val="1"/>
    <w:autoRedefine/>
    <w:unhideWhenUsed/>
    <w:qFormat/>
    <w:locked/>
    <w:uiPriority w:val="39"/>
    <w:pPr>
      <w:ind w:left="3360" w:leftChars="1600"/>
    </w:pPr>
  </w:style>
  <w:style w:type="paragraph" w:styleId="76">
    <w:name w:val="Body Text 2"/>
    <w:basedOn w:val="1"/>
    <w:link w:val="126"/>
    <w:autoRedefine/>
    <w:unhideWhenUsed/>
    <w:qFormat/>
    <w:locked/>
    <w:uiPriority w:val="99"/>
    <w:pPr>
      <w:spacing w:after="120" w:line="480" w:lineRule="auto"/>
    </w:pPr>
  </w:style>
  <w:style w:type="paragraph" w:styleId="77">
    <w:name w:val="List 4"/>
    <w:basedOn w:val="1"/>
    <w:autoRedefine/>
    <w:unhideWhenUsed/>
    <w:qFormat/>
    <w:locked/>
    <w:uiPriority w:val="99"/>
    <w:pPr>
      <w:ind w:left="100" w:leftChars="600" w:hanging="200" w:hangingChars="200"/>
      <w:contextualSpacing/>
    </w:pPr>
  </w:style>
  <w:style w:type="paragraph" w:styleId="78">
    <w:name w:val="List Continue 2"/>
    <w:basedOn w:val="1"/>
    <w:autoRedefine/>
    <w:unhideWhenUsed/>
    <w:qFormat/>
    <w:locked/>
    <w:uiPriority w:val="99"/>
    <w:pPr>
      <w:spacing w:after="120"/>
      <w:ind w:left="840" w:leftChars="400"/>
      <w:contextualSpacing/>
    </w:pPr>
  </w:style>
  <w:style w:type="paragraph" w:styleId="79">
    <w:name w:val="Message Header"/>
    <w:basedOn w:val="1"/>
    <w:link w:val="127"/>
    <w:autoRedefine/>
    <w:unhideWhenUsed/>
    <w:qFormat/>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8"/>
    <w:autoRedefine/>
    <w:unhideWhenUsed/>
    <w:qFormat/>
    <w:locked/>
    <w:uiPriority w:val="99"/>
    <w:rPr>
      <w:rFonts w:ascii="Courier New" w:hAnsi="Courier New" w:cs="Courier New"/>
      <w:sz w:val="20"/>
      <w:szCs w:val="20"/>
    </w:rPr>
  </w:style>
  <w:style w:type="paragraph" w:styleId="81">
    <w:name w:val="Normal (Web)"/>
    <w:basedOn w:val="1"/>
    <w:autoRedefine/>
    <w:unhideWhenUsed/>
    <w:qFormat/>
    <w:locked/>
    <w:uiPriority w:val="99"/>
  </w:style>
  <w:style w:type="paragraph" w:styleId="82">
    <w:name w:val="List Continue 3"/>
    <w:basedOn w:val="1"/>
    <w:autoRedefine/>
    <w:unhideWhenUsed/>
    <w:qFormat/>
    <w:locked/>
    <w:uiPriority w:val="99"/>
    <w:pPr>
      <w:spacing w:after="120"/>
      <w:ind w:left="1260" w:leftChars="600"/>
      <w:contextualSpacing/>
    </w:pPr>
  </w:style>
  <w:style w:type="paragraph" w:styleId="83">
    <w:name w:val="index 2"/>
    <w:basedOn w:val="1"/>
    <w:next w:val="1"/>
    <w:autoRedefine/>
    <w:unhideWhenUsed/>
    <w:qFormat/>
    <w:locked/>
    <w:uiPriority w:val="99"/>
    <w:pPr>
      <w:ind w:left="200" w:leftChars="200"/>
    </w:pPr>
  </w:style>
  <w:style w:type="paragraph" w:styleId="84">
    <w:name w:val="Title"/>
    <w:basedOn w:val="1"/>
    <w:next w:val="1"/>
    <w:link w:val="129"/>
    <w:autoRedefine/>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30"/>
    <w:autoRedefine/>
    <w:unhideWhenUsed/>
    <w:qFormat/>
    <w:locked/>
    <w:uiPriority w:val="99"/>
    <w:rPr>
      <w:b/>
      <w:bCs/>
    </w:rPr>
  </w:style>
  <w:style w:type="paragraph" w:styleId="86">
    <w:name w:val="Body Text First Indent"/>
    <w:basedOn w:val="34"/>
    <w:link w:val="131"/>
    <w:autoRedefine/>
    <w:unhideWhenUsed/>
    <w:qFormat/>
    <w:locked/>
    <w:uiPriority w:val="99"/>
    <w:pPr>
      <w:ind w:firstLine="420" w:firstLineChars="100"/>
    </w:pPr>
  </w:style>
  <w:style w:type="paragraph" w:styleId="87">
    <w:name w:val="Body Text First Indent 2"/>
    <w:basedOn w:val="35"/>
    <w:next w:val="1"/>
    <w:link w:val="132"/>
    <w:autoRedefine/>
    <w:qFormat/>
    <w:uiPriority w:val="99"/>
    <w:pPr>
      <w:spacing w:after="0"/>
      <w:ind w:left="0" w:leftChars="0" w:firstLine="200" w:firstLineChars="200"/>
    </w:pPr>
    <w:rPr>
      <w:kern w:val="0"/>
    </w:rPr>
  </w:style>
  <w:style w:type="table" w:styleId="89">
    <w:name w:val="Table Grid"/>
    <w:basedOn w:val="88"/>
    <w:autoRedefine/>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autoRedefine/>
    <w:unhideWhenUsed/>
    <w:qFormat/>
    <w:locked/>
    <w:uiPriority w:val="99"/>
    <w:rPr>
      <w:vertAlign w:val="superscript"/>
    </w:rPr>
  </w:style>
  <w:style w:type="character" w:styleId="92">
    <w:name w:val="Hyperlink"/>
    <w:autoRedefine/>
    <w:qFormat/>
    <w:uiPriority w:val="99"/>
    <w:rPr>
      <w:rFonts w:cs="Times New Roman"/>
      <w:color w:val="0000FF"/>
      <w:u w:val="single"/>
    </w:rPr>
  </w:style>
  <w:style w:type="character" w:styleId="93">
    <w:name w:val="annotation reference"/>
    <w:basedOn w:val="90"/>
    <w:autoRedefine/>
    <w:semiHidden/>
    <w:unhideWhenUsed/>
    <w:qFormat/>
    <w:locked/>
    <w:uiPriority w:val="99"/>
    <w:rPr>
      <w:sz w:val="21"/>
      <w:szCs w:val="21"/>
    </w:rPr>
  </w:style>
  <w:style w:type="character" w:styleId="94">
    <w:name w:val="footnote reference"/>
    <w:autoRedefine/>
    <w:unhideWhenUsed/>
    <w:qFormat/>
    <w:locked/>
    <w:uiPriority w:val="99"/>
    <w:rPr>
      <w:vertAlign w:val="superscript"/>
    </w:rPr>
  </w:style>
  <w:style w:type="character" w:customStyle="1" w:styleId="95">
    <w:name w:val="宏文本 字符"/>
    <w:link w:val="2"/>
    <w:autoRedefine/>
    <w:semiHidden/>
    <w:qFormat/>
    <w:uiPriority w:val="99"/>
    <w:rPr>
      <w:rFonts w:ascii="Courier New" w:hAnsi="Courier New" w:cs="Courier New"/>
      <w:kern w:val="2"/>
      <w:sz w:val="24"/>
      <w:szCs w:val="24"/>
    </w:rPr>
  </w:style>
  <w:style w:type="character" w:customStyle="1" w:styleId="96">
    <w:name w:val="标题 1 字符"/>
    <w:link w:val="3"/>
    <w:autoRedefine/>
    <w:qFormat/>
    <w:locked/>
    <w:uiPriority w:val="99"/>
    <w:rPr>
      <w:rFonts w:ascii="黑体" w:hAnsi="黑体" w:eastAsia="黑体"/>
      <w:bCs/>
      <w:kern w:val="44"/>
      <w:sz w:val="30"/>
      <w:szCs w:val="30"/>
    </w:rPr>
  </w:style>
  <w:style w:type="character" w:customStyle="1" w:styleId="97">
    <w:name w:val="标题 2 字符"/>
    <w:link w:val="4"/>
    <w:autoRedefine/>
    <w:qFormat/>
    <w:locked/>
    <w:uiPriority w:val="99"/>
    <w:rPr>
      <w:rFonts w:ascii="黑体" w:hAnsi="黑体" w:eastAsia="黑体"/>
      <w:kern w:val="2"/>
      <w:sz w:val="28"/>
    </w:rPr>
  </w:style>
  <w:style w:type="character" w:customStyle="1" w:styleId="98">
    <w:name w:val="标题 3 字符"/>
    <w:link w:val="5"/>
    <w:autoRedefine/>
    <w:qFormat/>
    <w:locked/>
    <w:uiPriority w:val="99"/>
    <w:rPr>
      <w:rFonts w:eastAsia="黑体"/>
      <w:kern w:val="2"/>
      <w:sz w:val="24"/>
    </w:rPr>
  </w:style>
  <w:style w:type="character" w:customStyle="1" w:styleId="99">
    <w:name w:val="标题 4 字符"/>
    <w:link w:val="6"/>
    <w:autoRedefine/>
    <w:semiHidden/>
    <w:qFormat/>
    <w:uiPriority w:val="9"/>
    <w:rPr>
      <w:rFonts w:ascii="Calibri Light" w:hAnsi="Calibri Light" w:eastAsia="宋体" w:cs="Times New Roman"/>
      <w:b/>
      <w:bCs/>
      <w:kern w:val="2"/>
      <w:sz w:val="28"/>
      <w:szCs w:val="28"/>
    </w:rPr>
  </w:style>
  <w:style w:type="character" w:customStyle="1" w:styleId="100">
    <w:name w:val="标题 5 字符"/>
    <w:link w:val="7"/>
    <w:autoRedefine/>
    <w:semiHidden/>
    <w:qFormat/>
    <w:uiPriority w:val="9"/>
    <w:rPr>
      <w:b/>
      <w:bCs/>
      <w:kern w:val="2"/>
      <w:sz w:val="28"/>
      <w:szCs w:val="28"/>
    </w:rPr>
  </w:style>
  <w:style w:type="character" w:customStyle="1" w:styleId="101">
    <w:name w:val="标题 6 字符"/>
    <w:link w:val="8"/>
    <w:autoRedefine/>
    <w:semiHidden/>
    <w:qFormat/>
    <w:uiPriority w:val="9"/>
    <w:rPr>
      <w:rFonts w:ascii="Calibri Light" w:hAnsi="Calibri Light" w:eastAsia="宋体" w:cs="Times New Roman"/>
      <w:b/>
      <w:bCs/>
      <w:kern w:val="2"/>
      <w:sz w:val="24"/>
      <w:szCs w:val="24"/>
    </w:rPr>
  </w:style>
  <w:style w:type="character" w:customStyle="1" w:styleId="102">
    <w:name w:val="标题 7 字符"/>
    <w:link w:val="9"/>
    <w:autoRedefine/>
    <w:semiHidden/>
    <w:qFormat/>
    <w:uiPriority w:val="9"/>
    <w:rPr>
      <w:b/>
      <w:bCs/>
      <w:kern w:val="2"/>
      <w:sz w:val="24"/>
      <w:szCs w:val="24"/>
    </w:rPr>
  </w:style>
  <w:style w:type="character" w:customStyle="1" w:styleId="103">
    <w:name w:val="标题 8 字符"/>
    <w:link w:val="10"/>
    <w:autoRedefine/>
    <w:semiHidden/>
    <w:qFormat/>
    <w:uiPriority w:val="9"/>
    <w:rPr>
      <w:rFonts w:ascii="Calibri Light" w:hAnsi="Calibri Light" w:eastAsia="宋体" w:cs="Times New Roman"/>
      <w:kern w:val="2"/>
      <w:sz w:val="24"/>
      <w:szCs w:val="24"/>
    </w:rPr>
  </w:style>
  <w:style w:type="character" w:customStyle="1" w:styleId="104">
    <w:name w:val="标题 9 字符"/>
    <w:link w:val="11"/>
    <w:autoRedefine/>
    <w:semiHidden/>
    <w:qFormat/>
    <w:uiPriority w:val="9"/>
    <w:rPr>
      <w:rFonts w:ascii="Calibri Light" w:hAnsi="Calibri Light" w:eastAsia="宋体" w:cs="Times New Roman"/>
      <w:kern w:val="2"/>
      <w:sz w:val="21"/>
      <w:szCs w:val="21"/>
    </w:rPr>
  </w:style>
  <w:style w:type="character" w:customStyle="1" w:styleId="105">
    <w:name w:val="注释标题 字符"/>
    <w:link w:val="16"/>
    <w:autoRedefine/>
    <w:semiHidden/>
    <w:qFormat/>
    <w:uiPriority w:val="99"/>
    <w:rPr>
      <w:kern w:val="2"/>
      <w:sz w:val="24"/>
      <w:szCs w:val="24"/>
    </w:rPr>
  </w:style>
  <w:style w:type="character" w:customStyle="1" w:styleId="106">
    <w:name w:val="电子邮件签名 字符"/>
    <w:link w:val="19"/>
    <w:autoRedefine/>
    <w:semiHidden/>
    <w:qFormat/>
    <w:uiPriority w:val="99"/>
    <w:rPr>
      <w:kern w:val="2"/>
      <w:sz w:val="24"/>
      <w:szCs w:val="24"/>
    </w:rPr>
  </w:style>
  <w:style w:type="character" w:customStyle="1" w:styleId="107">
    <w:name w:val="文档结构图 字符"/>
    <w:link w:val="26"/>
    <w:autoRedefine/>
    <w:semiHidden/>
    <w:qFormat/>
    <w:uiPriority w:val="99"/>
    <w:rPr>
      <w:rFonts w:ascii="Microsoft YaHei UI" w:eastAsia="Microsoft YaHei UI"/>
      <w:kern w:val="2"/>
      <w:sz w:val="18"/>
      <w:szCs w:val="18"/>
    </w:rPr>
  </w:style>
  <w:style w:type="character" w:customStyle="1" w:styleId="108">
    <w:name w:val="批注文字 字符"/>
    <w:link w:val="28"/>
    <w:autoRedefine/>
    <w:semiHidden/>
    <w:qFormat/>
    <w:uiPriority w:val="99"/>
    <w:rPr>
      <w:kern w:val="2"/>
      <w:sz w:val="24"/>
      <w:szCs w:val="24"/>
    </w:rPr>
  </w:style>
  <w:style w:type="character" w:customStyle="1" w:styleId="109">
    <w:name w:val="称呼 字符"/>
    <w:link w:val="30"/>
    <w:autoRedefine/>
    <w:semiHidden/>
    <w:qFormat/>
    <w:uiPriority w:val="99"/>
    <w:rPr>
      <w:kern w:val="2"/>
      <w:sz w:val="24"/>
      <w:szCs w:val="24"/>
    </w:rPr>
  </w:style>
  <w:style w:type="character" w:customStyle="1" w:styleId="110">
    <w:name w:val="正文文本 3 字符"/>
    <w:link w:val="31"/>
    <w:autoRedefine/>
    <w:semiHidden/>
    <w:qFormat/>
    <w:uiPriority w:val="99"/>
    <w:rPr>
      <w:kern w:val="2"/>
      <w:sz w:val="16"/>
      <w:szCs w:val="16"/>
    </w:rPr>
  </w:style>
  <w:style w:type="character" w:customStyle="1" w:styleId="111">
    <w:name w:val="结束语 字符"/>
    <w:link w:val="32"/>
    <w:autoRedefine/>
    <w:semiHidden/>
    <w:qFormat/>
    <w:uiPriority w:val="99"/>
    <w:rPr>
      <w:kern w:val="2"/>
      <w:sz w:val="24"/>
      <w:szCs w:val="24"/>
    </w:rPr>
  </w:style>
  <w:style w:type="character" w:customStyle="1" w:styleId="112">
    <w:name w:val="正文文本 字符"/>
    <w:link w:val="34"/>
    <w:autoRedefine/>
    <w:semiHidden/>
    <w:qFormat/>
    <w:uiPriority w:val="99"/>
    <w:rPr>
      <w:kern w:val="2"/>
      <w:sz w:val="24"/>
      <w:szCs w:val="24"/>
    </w:rPr>
  </w:style>
  <w:style w:type="character" w:customStyle="1" w:styleId="113">
    <w:name w:val="正文文本缩进 字符"/>
    <w:link w:val="35"/>
    <w:autoRedefine/>
    <w:semiHidden/>
    <w:qFormat/>
    <w:locked/>
    <w:uiPriority w:val="99"/>
    <w:rPr>
      <w:sz w:val="24"/>
    </w:rPr>
  </w:style>
  <w:style w:type="character" w:customStyle="1" w:styleId="114">
    <w:name w:val="HTML 地址 字符"/>
    <w:link w:val="41"/>
    <w:autoRedefine/>
    <w:semiHidden/>
    <w:qFormat/>
    <w:uiPriority w:val="99"/>
    <w:rPr>
      <w:i/>
      <w:iCs/>
      <w:kern w:val="2"/>
      <w:sz w:val="24"/>
      <w:szCs w:val="24"/>
    </w:rPr>
  </w:style>
  <w:style w:type="character" w:customStyle="1" w:styleId="115">
    <w:name w:val="纯文本 字符"/>
    <w:link w:val="45"/>
    <w:autoRedefine/>
    <w:semiHidden/>
    <w:qFormat/>
    <w:uiPriority w:val="99"/>
    <w:rPr>
      <w:rFonts w:ascii="宋体" w:hAnsi="Courier New" w:cs="Courier New"/>
      <w:kern w:val="2"/>
      <w:sz w:val="21"/>
      <w:szCs w:val="21"/>
    </w:rPr>
  </w:style>
  <w:style w:type="character" w:customStyle="1" w:styleId="116">
    <w:name w:val="日期 字符"/>
    <w:link w:val="50"/>
    <w:autoRedefine/>
    <w:semiHidden/>
    <w:qFormat/>
    <w:uiPriority w:val="99"/>
    <w:rPr>
      <w:kern w:val="2"/>
      <w:sz w:val="24"/>
      <w:szCs w:val="24"/>
    </w:rPr>
  </w:style>
  <w:style w:type="character" w:customStyle="1" w:styleId="117">
    <w:name w:val="正文文本缩进 2 字符"/>
    <w:link w:val="51"/>
    <w:autoRedefine/>
    <w:semiHidden/>
    <w:qFormat/>
    <w:uiPriority w:val="99"/>
    <w:rPr>
      <w:kern w:val="2"/>
      <w:sz w:val="24"/>
      <w:szCs w:val="24"/>
    </w:rPr>
  </w:style>
  <w:style w:type="character" w:customStyle="1" w:styleId="118">
    <w:name w:val="尾注文本 字符"/>
    <w:link w:val="52"/>
    <w:autoRedefine/>
    <w:semiHidden/>
    <w:qFormat/>
    <w:uiPriority w:val="99"/>
    <w:rPr>
      <w:kern w:val="2"/>
      <w:sz w:val="24"/>
      <w:szCs w:val="24"/>
    </w:rPr>
  </w:style>
  <w:style w:type="character" w:customStyle="1" w:styleId="119">
    <w:name w:val="批注框文本 字符"/>
    <w:link w:val="54"/>
    <w:autoRedefine/>
    <w:semiHidden/>
    <w:qFormat/>
    <w:locked/>
    <w:uiPriority w:val="99"/>
    <w:rPr>
      <w:rFonts w:ascii="Times New Roman" w:hAnsi="Times New Roman"/>
      <w:kern w:val="2"/>
      <w:sz w:val="18"/>
    </w:rPr>
  </w:style>
  <w:style w:type="character" w:customStyle="1" w:styleId="120">
    <w:name w:val="页脚 字符"/>
    <w:link w:val="55"/>
    <w:autoRedefine/>
    <w:semiHidden/>
    <w:qFormat/>
    <w:locked/>
    <w:uiPriority w:val="99"/>
    <w:rPr>
      <w:sz w:val="18"/>
    </w:rPr>
  </w:style>
  <w:style w:type="character" w:customStyle="1" w:styleId="121">
    <w:name w:val="页眉 字符"/>
    <w:link w:val="57"/>
    <w:autoRedefine/>
    <w:semiHidden/>
    <w:qFormat/>
    <w:locked/>
    <w:uiPriority w:val="99"/>
    <w:rPr>
      <w:rFonts w:eastAsia="宋体"/>
      <w:spacing w:val="-5"/>
      <w:sz w:val="21"/>
      <w:lang w:val="en-US" w:eastAsia="zh-CN"/>
    </w:rPr>
  </w:style>
  <w:style w:type="character" w:customStyle="1" w:styleId="122">
    <w:name w:val="签名 字符"/>
    <w:link w:val="58"/>
    <w:autoRedefine/>
    <w:semiHidden/>
    <w:qFormat/>
    <w:uiPriority w:val="99"/>
    <w:rPr>
      <w:kern w:val="2"/>
      <w:sz w:val="24"/>
      <w:szCs w:val="24"/>
    </w:rPr>
  </w:style>
  <w:style w:type="character" w:customStyle="1" w:styleId="123">
    <w:name w:val="副标题 字符"/>
    <w:link w:val="64"/>
    <w:autoRedefine/>
    <w:qFormat/>
    <w:uiPriority w:val="11"/>
    <w:rPr>
      <w:rFonts w:ascii="Calibri Light" w:hAnsi="Calibri Light" w:cs="Times New Roman"/>
      <w:b/>
      <w:bCs/>
      <w:kern w:val="28"/>
      <w:sz w:val="32"/>
      <w:szCs w:val="32"/>
    </w:rPr>
  </w:style>
  <w:style w:type="character" w:customStyle="1" w:styleId="124">
    <w:name w:val="脚注文本 字符"/>
    <w:link w:val="67"/>
    <w:autoRedefine/>
    <w:semiHidden/>
    <w:qFormat/>
    <w:uiPriority w:val="99"/>
    <w:rPr>
      <w:kern w:val="2"/>
      <w:sz w:val="18"/>
      <w:szCs w:val="18"/>
    </w:rPr>
  </w:style>
  <w:style w:type="character" w:customStyle="1" w:styleId="125">
    <w:name w:val="正文文本缩进 3 字符"/>
    <w:link w:val="70"/>
    <w:autoRedefine/>
    <w:semiHidden/>
    <w:qFormat/>
    <w:uiPriority w:val="99"/>
    <w:rPr>
      <w:kern w:val="2"/>
      <w:sz w:val="16"/>
      <w:szCs w:val="16"/>
    </w:rPr>
  </w:style>
  <w:style w:type="character" w:customStyle="1" w:styleId="126">
    <w:name w:val="正文文本 2 字符"/>
    <w:link w:val="76"/>
    <w:autoRedefine/>
    <w:semiHidden/>
    <w:qFormat/>
    <w:uiPriority w:val="99"/>
    <w:rPr>
      <w:kern w:val="2"/>
      <w:sz w:val="24"/>
      <w:szCs w:val="24"/>
    </w:rPr>
  </w:style>
  <w:style w:type="character" w:customStyle="1" w:styleId="127">
    <w:name w:val="信息标题 字符"/>
    <w:link w:val="79"/>
    <w:autoRedefine/>
    <w:semiHidden/>
    <w:qFormat/>
    <w:uiPriority w:val="99"/>
    <w:rPr>
      <w:rFonts w:ascii="Calibri Light" w:hAnsi="Calibri Light" w:eastAsia="宋体" w:cs="Times New Roman"/>
      <w:kern w:val="2"/>
      <w:sz w:val="24"/>
      <w:szCs w:val="24"/>
      <w:shd w:val="pct20" w:color="auto" w:fill="auto"/>
    </w:rPr>
  </w:style>
  <w:style w:type="character" w:customStyle="1" w:styleId="128">
    <w:name w:val="HTML 预设格式 字符"/>
    <w:link w:val="80"/>
    <w:autoRedefine/>
    <w:semiHidden/>
    <w:qFormat/>
    <w:uiPriority w:val="99"/>
    <w:rPr>
      <w:rFonts w:ascii="Courier New" w:hAnsi="Courier New" w:cs="Courier New"/>
      <w:kern w:val="2"/>
    </w:rPr>
  </w:style>
  <w:style w:type="character" w:customStyle="1" w:styleId="129">
    <w:name w:val="标题 字符"/>
    <w:link w:val="84"/>
    <w:autoRedefine/>
    <w:qFormat/>
    <w:uiPriority w:val="10"/>
    <w:rPr>
      <w:rFonts w:ascii="Calibri Light" w:hAnsi="Calibri Light" w:cs="Times New Roman"/>
      <w:b/>
      <w:bCs/>
      <w:kern w:val="2"/>
      <w:sz w:val="32"/>
      <w:szCs w:val="32"/>
    </w:rPr>
  </w:style>
  <w:style w:type="character" w:customStyle="1" w:styleId="130">
    <w:name w:val="批注主题 字符"/>
    <w:link w:val="85"/>
    <w:autoRedefine/>
    <w:semiHidden/>
    <w:qFormat/>
    <w:uiPriority w:val="99"/>
    <w:rPr>
      <w:b/>
      <w:bCs/>
      <w:kern w:val="2"/>
      <w:sz w:val="24"/>
      <w:szCs w:val="24"/>
    </w:rPr>
  </w:style>
  <w:style w:type="character" w:customStyle="1" w:styleId="131">
    <w:name w:val="正文文本首行缩进 字符"/>
    <w:link w:val="86"/>
    <w:autoRedefine/>
    <w:semiHidden/>
    <w:qFormat/>
    <w:uiPriority w:val="99"/>
  </w:style>
  <w:style w:type="character" w:customStyle="1" w:styleId="132">
    <w:name w:val="正文文本首行缩进 2 字符"/>
    <w:link w:val="87"/>
    <w:autoRedefine/>
    <w:semiHidden/>
    <w:qFormat/>
    <w:locked/>
    <w:uiPriority w:val="99"/>
    <w:rPr>
      <w:sz w:val="24"/>
    </w:rPr>
  </w:style>
  <w:style w:type="character" w:customStyle="1" w:styleId="133">
    <w:name w:val="明显引用 字符"/>
    <w:link w:val="134"/>
    <w:autoRedefine/>
    <w:qFormat/>
    <w:uiPriority w:val="30"/>
    <w:rPr>
      <w:i/>
      <w:iCs/>
      <w:color w:val="5B9BD5"/>
      <w:kern w:val="2"/>
      <w:sz w:val="24"/>
      <w:szCs w:val="24"/>
    </w:rPr>
  </w:style>
  <w:style w:type="paragraph" w:styleId="134">
    <w:name w:val="Intense Quote"/>
    <w:basedOn w:val="1"/>
    <w:next w:val="1"/>
    <w:link w:val="133"/>
    <w:autoRedefine/>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5">
    <w:name w:val="图名 Char"/>
    <w:link w:val="136"/>
    <w:autoRedefine/>
    <w:qFormat/>
    <w:locked/>
    <w:uiPriority w:val="99"/>
    <w:rPr>
      <w:rFonts w:ascii="黑体" w:hAnsi="黑体" w:eastAsia="黑体"/>
      <w:kern w:val="2"/>
      <w:sz w:val="21"/>
    </w:rPr>
  </w:style>
  <w:style w:type="paragraph" w:customStyle="1" w:styleId="136">
    <w:name w:val="图名"/>
    <w:basedOn w:val="1"/>
    <w:link w:val="135"/>
    <w:autoRedefine/>
    <w:qFormat/>
    <w:uiPriority w:val="99"/>
    <w:pPr>
      <w:spacing w:after="100" w:afterLines="100" w:line="240" w:lineRule="auto"/>
      <w:jc w:val="center"/>
    </w:pPr>
    <w:rPr>
      <w:rFonts w:ascii="黑体" w:hAnsi="黑体" w:eastAsia="黑体" w:cs="黑体"/>
      <w:sz w:val="21"/>
      <w:szCs w:val="21"/>
    </w:rPr>
  </w:style>
  <w:style w:type="character" w:customStyle="1" w:styleId="137">
    <w:name w:val="引用 字符"/>
    <w:link w:val="138"/>
    <w:autoRedefine/>
    <w:qFormat/>
    <w:uiPriority w:val="29"/>
    <w:rPr>
      <w:i/>
      <w:iCs/>
      <w:color w:val="404040"/>
      <w:kern w:val="2"/>
      <w:sz w:val="24"/>
      <w:szCs w:val="24"/>
    </w:rPr>
  </w:style>
  <w:style w:type="paragraph" w:styleId="138">
    <w:name w:val="Quote"/>
    <w:basedOn w:val="1"/>
    <w:next w:val="1"/>
    <w:link w:val="137"/>
    <w:autoRedefine/>
    <w:qFormat/>
    <w:uiPriority w:val="29"/>
    <w:pPr>
      <w:spacing w:before="200" w:after="160"/>
      <w:ind w:left="864" w:right="864"/>
      <w:jc w:val="center"/>
    </w:pPr>
    <w:rPr>
      <w:i/>
      <w:iCs/>
      <w:color w:val="404040"/>
    </w:rPr>
  </w:style>
  <w:style w:type="character" w:customStyle="1" w:styleId="139">
    <w:name w:val="绪论 Char"/>
    <w:link w:val="140"/>
    <w:autoRedefine/>
    <w:qFormat/>
    <w:locked/>
    <w:uiPriority w:val="99"/>
    <w:rPr>
      <w:rFonts w:ascii="黑体" w:hAnsi="黑体" w:eastAsia="黑体"/>
      <w:kern w:val="44"/>
      <w:sz w:val="30"/>
    </w:rPr>
  </w:style>
  <w:style w:type="paragraph" w:customStyle="1" w:styleId="140">
    <w:name w:val="绪论"/>
    <w:basedOn w:val="3"/>
    <w:link w:val="139"/>
    <w:autoRedefine/>
    <w:qFormat/>
    <w:uiPriority w:val="99"/>
    <w:rPr>
      <w:sz w:val="36"/>
    </w:rPr>
  </w:style>
  <w:style w:type="character" w:customStyle="1" w:styleId="141">
    <w:name w:val="参考文献 正文 Char"/>
    <w:link w:val="142"/>
    <w:autoRedefine/>
    <w:qFormat/>
    <w:locked/>
    <w:uiPriority w:val="99"/>
    <w:rPr>
      <w:kern w:val="2"/>
      <w:sz w:val="24"/>
    </w:rPr>
  </w:style>
  <w:style w:type="paragraph" w:customStyle="1" w:styleId="142">
    <w:name w:val="参考文献 正文"/>
    <w:basedOn w:val="1"/>
    <w:link w:val="141"/>
    <w:autoRedefine/>
    <w:qFormat/>
    <w:uiPriority w:val="99"/>
    <w:rPr>
      <w:sz w:val="21"/>
    </w:rPr>
  </w:style>
  <w:style w:type="character" w:customStyle="1" w:styleId="143">
    <w:name w:val="表名 Char"/>
    <w:link w:val="144"/>
    <w:autoRedefine/>
    <w:qFormat/>
    <w:locked/>
    <w:uiPriority w:val="99"/>
    <w:rPr>
      <w:rFonts w:eastAsia="黑体"/>
      <w:kern w:val="2"/>
      <w:sz w:val="24"/>
    </w:rPr>
  </w:style>
  <w:style w:type="paragraph" w:customStyle="1" w:styleId="144">
    <w:name w:val="表名"/>
    <w:basedOn w:val="145"/>
    <w:link w:val="143"/>
    <w:autoRedefine/>
    <w:qFormat/>
    <w:uiPriority w:val="99"/>
    <w:rPr>
      <w:rFonts w:eastAsia="黑体"/>
      <w:sz w:val="21"/>
    </w:rPr>
  </w:style>
  <w:style w:type="paragraph" w:customStyle="1" w:styleId="145">
    <w:name w:val="表"/>
    <w:basedOn w:val="1"/>
    <w:link w:val="146"/>
    <w:autoRedefine/>
    <w:qFormat/>
    <w:uiPriority w:val="99"/>
    <w:pPr>
      <w:spacing w:line="240" w:lineRule="auto"/>
      <w:jc w:val="center"/>
    </w:pPr>
  </w:style>
  <w:style w:type="character" w:customStyle="1" w:styleId="146">
    <w:name w:val="表 Char"/>
    <w:link w:val="145"/>
    <w:autoRedefine/>
    <w:qFormat/>
    <w:locked/>
    <w:uiPriority w:val="99"/>
    <w:rPr>
      <w:kern w:val="2"/>
      <w:sz w:val="24"/>
    </w:rPr>
  </w:style>
  <w:style w:type="character" w:customStyle="1" w:styleId="147">
    <w:name w:val="英文关键词 Char"/>
    <w:autoRedefine/>
    <w:qFormat/>
    <w:uiPriority w:val="99"/>
    <w:rPr>
      <w:rFonts w:ascii="Calibri" w:hAnsi="Calibri" w:eastAsia="宋体"/>
      <w:sz w:val="24"/>
      <w:lang w:val="zh-CN" w:eastAsia="en-US"/>
    </w:rPr>
  </w:style>
  <w:style w:type="character" w:customStyle="1" w:styleId="148">
    <w:name w:val="关键词题头 Char"/>
    <w:autoRedefine/>
    <w:qFormat/>
    <w:uiPriority w:val="99"/>
    <w:rPr>
      <w:rFonts w:ascii="黑体" w:eastAsia="黑体"/>
      <w:sz w:val="24"/>
    </w:rPr>
  </w:style>
  <w:style w:type="character" w:customStyle="1" w:styleId="149">
    <w:name w:val="参考文献 标题 Char"/>
    <w:link w:val="150"/>
    <w:autoRedefine/>
    <w:qFormat/>
    <w:locked/>
    <w:uiPriority w:val="99"/>
    <w:rPr>
      <w:rFonts w:ascii="黑体" w:hAnsi="黑体" w:eastAsia="黑体"/>
      <w:kern w:val="2"/>
      <w:sz w:val="30"/>
    </w:rPr>
  </w:style>
  <w:style w:type="paragraph" w:customStyle="1" w:styleId="150">
    <w:name w:val="参考文献 标题"/>
    <w:basedOn w:val="142"/>
    <w:link w:val="149"/>
    <w:autoRedefine/>
    <w:qFormat/>
    <w:uiPriority w:val="99"/>
    <w:pPr>
      <w:spacing w:after="240" w:line="360" w:lineRule="auto"/>
      <w:jc w:val="center"/>
    </w:pPr>
    <w:rPr>
      <w:rFonts w:ascii="黑体" w:hAnsi="黑体" w:eastAsia="黑体"/>
      <w:sz w:val="30"/>
      <w:szCs w:val="30"/>
    </w:rPr>
  </w:style>
  <w:style w:type="character" w:customStyle="1" w:styleId="151">
    <w:name w:val="表名称 Char"/>
    <w:link w:val="152"/>
    <w:autoRedefine/>
    <w:qFormat/>
    <w:locked/>
    <w:uiPriority w:val="99"/>
    <w:rPr>
      <w:rFonts w:ascii="黑体" w:hAnsi="黑体" w:eastAsia="黑体"/>
      <w:kern w:val="2"/>
      <w:sz w:val="21"/>
    </w:rPr>
  </w:style>
  <w:style w:type="paragraph" w:customStyle="1" w:styleId="152">
    <w:name w:val="表名称"/>
    <w:basedOn w:val="136"/>
    <w:link w:val="151"/>
    <w:autoRedefine/>
    <w:qFormat/>
    <w:uiPriority w:val="99"/>
    <w:pPr>
      <w:spacing w:after="0" w:afterLines="0"/>
    </w:pPr>
  </w:style>
  <w:style w:type="character" w:customStyle="1" w:styleId="153">
    <w:name w:val="关键词 Char"/>
    <w:autoRedefine/>
    <w:qFormat/>
    <w:uiPriority w:val="99"/>
    <w:rPr>
      <w:rFonts w:ascii="仿宋_GB2312" w:eastAsia="宋体"/>
      <w:sz w:val="21"/>
    </w:rPr>
  </w:style>
  <w:style w:type="character" w:customStyle="1" w:styleId="154">
    <w:name w:val="关键词 英文 Char Char"/>
    <w:link w:val="155"/>
    <w:autoRedefine/>
    <w:qFormat/>
    <w:locked/>
    <w:uiPriority w:val="99"/>
    <w:rPr>
      <w:kern w:val="2"/>
      <w:sz w:val="24"/>
      <w:lang w:val="en-US" w:eastAsia="zh-CN"/>
    </w:rPr>
  </w:style>
  <w:style w:type="paragraph" w:customStyle="1" w:styleId="155">
    <w:name w:val="关键词 英文"/>
    <w:basedOn w:val="1"/>
    <w:link w:val="154"/>
    <w:autoRedefine/>
    <w:qFormat/>
    <w:uiPriority w:val="99"/>
    <w:pPr>
      <w:tabs>
        <w:tab w:val="left" w:pos="377"/>
      </w:tabs>
      <w:spacing w:before="318" w:beforeLines="100"/>
      <w:ind w:firstLine="482"/>
    </w:pPr>
    <w:rPr>
      <w:bCs/>
      <w:sz w:val="21"/>
    </w:rPr>
  </w:style>
  <w:style w:type="paragraph" w:customStyle="1" w:styleId="156">
    <w:name w:val="参考文献"/>
    <w:basedOn w:val="157"/>
    <w:autoRedefine/>
    <w:qFormat/>
    <w:uiPriority w:val="99"/>
    <w:pPr>
      <w:adjustRightInd w:val="0"/>
      <w:spacing w:before="0" w:beforeAutospacing="0" w:after="240" w:afterLines="0"/>
    </w:pPr>
    <w:rPr>
      <w:rFonts w:ascii="黑体" w:hAnsi="黑体"/>
    </w:rPr>
  </w:style>
  <w:style w:type="paragraph" w:customStyle="1" w:styleId="157">
    <w:name w:val="样式 参考文献标题 + 段后: 1 行"/>
    <w:basedOn w:val="1"/>
    <w:autoRedefine/>
    <w:qFormat/>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8">
    <w:name w:val="公式"/>
    <w:basedOn w:val="1"/>
    <w:autoRedefine/>
    <w:qFormat/>
    <w:uiPriority w:val="99"/>
    <w:pPr>
      <w:spacing w:line="360" w:lineRule="auto"/>
      <w:jc w:val="center"/>
    </w:pPr>
  </w:style>
  <w:style w:type="paragraph" w:customStyle="1" w:styleId="159">
    <w:name w:val="TOC 标题1"/>
    <w:basedOn w:val="3"/>
    <w:next w:val="1"/>
    <w:autoRedefine/>
    <w:qFormat/>
    <w:uiPriority w:val="39"/>
    <w:pPr>
      <w:tabs>
        <w:tab w:val="clear" w:pos="377"/>
      </w:tabs>
      <w:spacing w:before="340" w:after="330" w:line="578" w:lineRule="auto"/>
      <w:jc w:val="left"/>
      <w:outlineLvl w:val="9"/>
    </w:pPr>
    <w:rPr>
      <w:rFonts w:ascii="Times New Roman" w:hAnsi="Times New Roman" w:eastAsia="宋体"/>
      <w:b/>
      <w:sz w:val="44"/>
      <w:szCs w:val="44"/>
    </w:rPr>
  </w:style>
  <w:style w:type="paragraph" w:customStyle="1" w:styleId="160">
    <w:name w:val="致谢"/>
    <w:basedOn w:val="156"/>
    <w:autoRedefine/>
    <w:qFormat/>
    <w:uiPriority w:val="99"/>
  </w:style>
  <w:style w:type="paragraph" w:customStyle="1" w:styleId="161">
    <w:name w:val="样式 标题 1 + 段后: 1 行"/>
    <w:basedOn w:val="3"/>
    <w:autoRedefine/>
    <w:qFormat/>
    <w:uiPriority w:val="99"/>
    <w:pPr>
      <w:keepLines w:val="0"/>
      <w:tabs>
        <w:tab w:val="clear" w:pos="377"/>
      </w:tabs>
      <w:adjustRightInd/>
      <w:spacing w:before="100" w:beforeAutospacing="1" w:afterLines="100"/>
    </w:pPr>
    <w:rPr>
      <w:rFonts w:ascii="Cambria" w:hAnsi="Cambria" w:cs="宋体"/>
      <w:bCs w:val="0"/>
      <w:kern w:val="32"/>
    </w:rPr>
  </w:style>
  <w:style w:type="paragraph" w:customStyle="1" w:styleId="162">
    <w:name w:val="书目1"/>
    <w:basedOn w:val="1"/>
    <w:next w:val="1"/>
    <w:autoRedefine/>
    <w:unhideWhenUsed/>
    <w:qFormat/>
    <w:uiPriority w:val="37"/>
  </w:style>
  <w:style w:type="paragraph" w:styleId="163">
    <w:name w:val="No Spacing"/>
    <w:autoRedefine/>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4">
    <w:name w:val="List Paragraph"/>
    <w:basedOn w:val="1"/>
    <w:autoRedefine/>
    <w:qFormat/>
    <w:uiPriority w:val="34"/>
    <w:pPr>
      <w:ind w:firstLine="420" w:firstLineChars="200"/>
    </w:pPr>
  </w:style>
  <w:style w:type="paragraph" w:customStyle="1" w:styleId="165">
    <w:name w:val="图名中文"/>
    <w:basedOn w:val="1"/>
    <w:autoRedefine/>
    <w:qFormat/>
    <w:uiPriority w:val="99"/>
    <w:pPr>
      <w:widowControl/>
      <w:adjustRightInd/>
      <w:ind w:firstLine="480"/>
      <w:jc w:val="center"/>
    </w:pPr>
    <w:rPr>
      <w:rFonts w:ascii="宋体" w:hAnsi="宋体" w:cs="宋体"/>
      <w:kern w:val="0"/>
      <w:sz w:val="21"/>
      <w:szCs w:val="21"/>
    </w:rPr>
  </w:style>
  <w:style w:type="paragraph" w:customStyle="1" w:styleId="166">
    <w:name w:val="Abstract"/>
    <w:basedOn w:val="1"/>
    <w:autoRedefine/>
    <w:qFormat/>
    <w:uiPriority w:val="99"/>
    <w:pPr>
      <w:spacing w:after="240" w:line="360" w:lineRule="auto"/>
      <w:jc w:val="center"/>
    </w:pPr>
    <w:rPr>
      <w:sz w:val="30"/>
    </w:rPr>
  </w:style>
  <w:style w:type="paragraph" w:customStyle="1" w:styleId="167">
    <w:name w:val="摘要标题 中文"/>
    <w:basedOn w:val="1"/>
    <w:autoRedefine/>
    <w:qFormat/>
    <w:uiPriority w:val="99"/>
    <w:pPr>
      <w:spacing w:after="240" w:line="360" w:lineRule="auto"/>
      <w:jc w:val="center"/>
    </w:pPr>
    <w:rPr>
      <w:rFonts w:ascii="黑体" w:hAnsi="黑体" w:eastAsia="黑体" w:cs="黑体"/>
      <w:sz w:val="36"/>
      <w:szCs w:val="36"/>
    </w:rPr>
  </w:style>
  <w:style w:type="paragraph" w:customStyle="1" w:styleId="168">
    <w:name w:val="原创声明"/>
    <w:basedOn w:val="1"/>
    <w:autoRedefine/>
    <w:qFormat/>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69">
    <w:name w:val="授权声明"/>
    <w:basedOn w:val="1"/>
    <w:autoRedefine/>
    <w:qFormat/>
    <w:uiPriority w:val="99"/>
    <w:pPr>
      <w:spacing w:after="240" w:line="360" w:lineRule="auto"/>
      <w:jc w:val="center"/>
    </w:pPr>
    <w:rPr>
      <w:rFonts w:ascii="黑体" w:hAnsi="黑体" w:eastAsia="黑体" w:cs="黑体"/>
      <w:bCs/>
      <w:color w:val="000000"/>
      <w:sz w:val="36"/>
      <w:szCs w:val="44"/>
    </w:rPr>
  </w:style>
  <w:style w:type="paragraph" w:customStyle="1" w:styleId="170">
    <w:name w:val="摘要 中文"/>
    <w:basedOn w:val="1"/>
    <w:autoRedefine/>
    <w:qFormat/>
    <w:uiPriority w:val="99"/>
    <w:pPr>
      <w:spacing w:after="240" w:line="360" w:lineRule="auto"/>
      <w:jc w:val="center"/>
    </w:pPr>
    <w:rPr>
      <w:rFonts w:ascii="黑体" w:hAnsi="黑体" w:eastAsia="黑体" w:cs="黑体"/>
      <w:sz w:val="30"/>
      <w:szCs w:val="30"/>
    </w:rPr>
  </w:style>
  <w:style w:type="paragraph" w:customStyle="1" w:styleId="171">
    <w:name w:val="摘要标题 英文"/>
    <w:basedOn w:val="1"/>
    <w:autoRedefine/>
    <w:qFormat/>
    <w:uiPriority w:val="99"/>
    <w:pPr>
      <w:spacing w:after="240" w:line="360" w:lineRule="auto"/>
      <w:jc w:val="center"/>
    </w:pPr>
    <w:rPr>
      <w:b/>
      <w:color w:val="000000"/>
      <w:sz w:val="36"/>
      <w:szCs w:val="36"/>
    </w:rPr>
  </w:style>
  <w:style w:type="paragraph" w:customStyle="1" w:styleId="172">
    <w:name w:val="目录 题目"/>
    <w:basedOn w:val="1"/>
    <w:autoRedefine/>
    <w:qFormat/>
    <w:uiPriority w:val="99"/>
    <w:pPr>
      <w:spacing w:line="360" w:lineRule="auto"/>
      <w:jc w:val="center"/>
    </w:pPr>
    <w:rPr>
      <w:b/>
      <w:sz w:val="36"/>
    </w:rPr>
  </w:style>
  <w:style w:type="paragraph" w:customStyle="1" w:styleId="173">
    <w:name w:val="中文正文"/>
    <w:basedOn w:val="1"/>
    <w:qFormat/>
    <w:uiPriority w:val="0"/>
    <w:pPr>
      <w:ind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26</Pages>
  <Words>2351</Words>
  <Characters>13406</Characters>
  <Lines>111</Lines>
  <Paragraphs>31</Paragraphs>
  <TotalTime>55</TotalTime>
  <ScaleCrop>false</ScaleCrop>
  <LinksUpToDate>false</LinksUpToDate>
  <CharactersWithSpaces>15726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2021-05-07T07:44:00Z</dcterms:created>
  <dc:creator>Administrator</dc:creator>
  <cp:lastModifiedBy>Administrator</cp:lastModifiedBy>
  <cp:lastPrinted>2019-03-14T08:48:00Z</cp:lastPrinted>
  <dcterms:modified xsi:type="dcterms:W3CDTF">2024-04-27T10:30:30Z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80B4E4ADC49543F0B2E9039BE374B0E9_13</vt:lpwstr>
  </property>
</Properties>
</file>